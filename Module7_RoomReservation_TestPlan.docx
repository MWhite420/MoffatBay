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BE4A2" w14:textId="77777777" w:rsidR="00173F87" w:rsidRDefault="00000000">
      <w:pPr>
        <w:pStyle w:val="Heading1"/>
      </w:pPr>
      <w:r>
        <w:t>Test Plan: Room Reservation Page &amp; Backend Testing</w:t>
      </w:r>
    </w:p>
    <w:p w14:paraId="053EEB54" w14:textId="77777777" w:rsidR="00173F87" w:rsidRDefault="00000000">
      <w:r>
        <w:t>Description: Test cases to verify UI and backend functionality of the room reservation page and reservation handling code.</w:t>
      </w:r>
    </w:p>
    <w:p w14:paraId="59D6AC23" w14:textId="77777777" w:rsidR="00173F87" w:rsidRDefault="00000000">
      <w:r>
        <w:t>Date: 09/08/2025</w:t>
      </w:r>
    </w:p>
    <w:p w14:paraId="1B96A484" w14:textId="77777777" w:rsidR="00173F87" w:rsidRDefault="00000000">
      <w:r>
        <w:t>Course: CSD-460</w:t>
      </w:r>
    </w:p>
    <w:p w14:paraId="7D3221B5" w14:textId="77777777" w:rsidR="00173F87" w:rsidRDefault="00000000">
      <w:r>
        <w:t>Module: 7</w:t>
      </w:r>
    </w:p>
    <w:p w14:paraId="07442115" w14:textId="77777777" w:rsidR="00173F87" w:rsidRDefault="00000000">
      <w:r>
        <w:t>Group Members: Christopher Reaney, Rachel Shaw, Jason Schriner, Mark White</w:t>
      </w:r>
    </w:p>
    <w:p w14:paraId="5BB5CDB6" w14:textId="77777777" w:rsidR="00173F87" w:rsidRDefault="00000000">
      <w:pPr>
        <w:pStyle w:val="Heading2"/>
      </w:pPr>
      <w:r>
        <w:t>Table of Contents</w:t>
      </w:r>
    </w:p>
    <w:p w14:paraId="68A1A9F6" w14:textId="22055449" w:rsidR="00173F87" w:rsidRDefault="00000000">
      <w:r>
        <w:t>1. Access Reservation Page via Navigation Link</w:t>
      </w:r>
      <w:r w:rsidR="00C177F9">
        <w:t xml:space="preserve"> – Page 2</w:t>
      </w:r>
    </w:p>
    <w:p w14:paraId="1D024352" w14:textId="0B180207" w:rsidR="00173F87" w:rsidRDefault="00000000">
      <w:r>
        <w:t>2. Submit Reservation with Valid Data</w:t>
      </w:r>
      <w:r w:rsidR="00C177F9">
        <w:t xml:space="preserve"> – Page 3</w:t>
      </w:r>
    </w:p>
    <w:p w14:paraId="7ADD6B6A" w14:textId="530BAF49" w:rsidR="00173F87" w:rsidRDefault="00000000">
      <w:r>
        <w:t>3. Submit Reservation with Missing/Invalid Data</w:t>
      </w:r>
      <w:r w:rsidR="00C177F9">
        <w:t xml:space="preserve"> – Page 4</w:t>
      </w:r>
    </w:p>
    <w:p w14:paraId="1B6EBE6A" w14:textId="1A4553B5" w:rsidR="00173F87" w:rsidRDefault="00000000">
      <w:r>
        <w:t>4. Check Reservation Conflicts (Overlapping Dates)</w:t>
      </w:r>
      <w:r w:rsidR="00C177F9">
        <w:t xml:space="preserve"> – Page 5</w:t>
      </w:r>
    </w:p>
    <w:p w14:paraId="028BBA8F" w14:textId="6EDE7A23" w:rsidR="00173F87" w:rsidRDefault="00000000">
      <w:r>
        <w:t>5. Verify Database Entry for Reservation</w:t>
      </w:r>
      <w:r w:rsidR="00C177F9">
        <w:t xml:space="preserve"> – Page 6</w:t>
      </w:r>
    </w:p>
    <w:p w14:paraId="4580AF74" w14:textId="24019217" w:rsidR="00173F87" w:rsidRDefault="00000000">
      <w:r>
        <w:t>6. Cancel Reservation</w:t>
      </w:r>
      <w:r w:rsidR="00C177F9">
        <w:t xml:space="preserve"> – Page 7</w:t>
      </w:r>
    </w:p>
    <w:p w14:paraId="74D7D520" w14:textId="61359DC7" w:rsidR="00173F87" w:rsidRDefault="00000000">
      <w:r>
        <w:t>7. View Reservation Confirmation Page/Details</w:t>
      </w:r>
      <w:r w:rsidR="00C177F9">
        <w:t xml:space="preserve"> – Page 8</w:t>
      </w:r>
    </w:p>
    <w:p w14:paraId="17181142" w14:textId="402F50B1" w:rsidR="00173F87" w:rsidRDefault="00000000">
      <w:r>
        <w:t>8. Reservation Page Responsiveness</w:t>
      </w:r>
      <w:r w:rsidR="00C177F9">
        <w:t xml:space="preserve"> – Page 9</w:t>
      </w:r>
    </w:p>
    <w:p w14:paraId="115AC25C" w14:textId="3071E7EF" w:rsidR="00173F87" w:rsidRDefault="00000000">
      <w:r>
        <w:t>9. Reservation Backend Error Handling</w:t>
      </w:r>
      <w:r w:rsidR="00C177F9">
        <w:t xml:space="preserve"> – Page 10</w:t>
      </w:r>
    </w:p>
    <w:p w14:paraId="61DEEB6F" w14:textId="14D9A49F" w:rsidR="00173F87" w:rsidRDefault="00000000">
      <w:r>
        <w:t>10. Security: Prevent Unauthorized Reservations</w:t>
      </w:r>
      <w:r w:rsidR="00C177F9">
        <w:t xml:space="preserve"> – Page 11</w:t>
      </w:r>
    </w:p>
    <w:p w14:paraId="3FFADB04" w14:textId="77777777" w:rsidR="00173F87" w:rsidRDefault="00000000">
      <w:r>
        <w:br w:type="page"/>
      </w:r>
    </w:p>
    <w:p w14:paraId="15B0EC31" w14:textId="77777777" w:rsidR="00173F87" w:rsidRDefault="00000000">
      <w:pPr>
        <w:pStyle w:val="Heading2"/>
      </w:pPr>
      <w:r>
        <w:lastRenderedPageBreak/>
        <w:t>Test 1 – Access Reservation Page via Navigation Link</w:t>
      </w:r>
    </w:p>
    <w:p w14:paraId="3F61CF12" w14:textId="77777777" w:rsidR="00173F87" w:rsidRDefault="00000000">
      <w:r>
        <w:t>Objective: Ensure functionality of 'Access Reservation Page via Navigation Link'.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7"/>
        <w:gridCol w:w="4323"/>
      </w:tblGrid>
      <w:tr w:rsidR="00FC3E48" w:rsidRPr="008949BC" w14:paraId="0621A90F" w14:textId="77777777" w:rsidTr="00317C70">
        <w:tc>
          <w:tcPr>
            <w:tcW w:w="4675" w:type="dxa"/>
          </w:tcPr>
          <w:p w14:paraId="09A43710" w14:textId="77777777" w:rsidR="00FC3E48" w:rsidRPr="00405863" w:rsidRDefault="00FC3E48" w:rsidP="00317C70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Develope</w:t>
            </w:r>
            <w:r w:rsidRPr="008949BC">
              <w:rPr>
                <w:b/>
                <w:bCs/>
              </w:rPr>
              <w:t>r</w:t>
            </w:r>
          </w:p>
        </w:tc>
        <w:tc>
          <w:tcPr>
            <w:tcW w:w="4675" w:type="dxa"/>
          </w:tcPr>
          <w:p w14:paraId="7BE11CFA" w14:textId="77777777" w:rsidR="00FC3E48" w:rsidRPr="008949BC" w:rsidRDefault="00FC3E48" w:rsidP="00317C70">
            <w:r w:rsidRPr="00405863">
              <w:t xml:space="preserve"> </w:t>
            </w:r>
          </w:p>
        </w:tc>
      </w:tr>
      <w:tr w:rsidR="00FC3E48" w:rsidRPr="008949BC" w14:paraId="62C687FC" w14:textId="77777777" w:rsidTr="00317C70">
        <w:tc>
          <w:tcPr>
            <w:tcW w:w="4675" w:type="dxa"/>
          </w:tcPr>
          <w:p w14:paraId="545F547A" w14:textId="77777777" w:rsidR="00FC3E48" w:rsidRPr="00405863" w:rsidRDefault="00FC3E48" w:rsidP="00317C70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675" w:type="dxa"/>
          </w:tcPr>
          <w:p w14:paraId="6838B6B7" w14:textId="77777777" w:rsidR="00FC3E48" w:rsidRPr="008949BC" w:rsidRDefault="00FC3E48" w:rsidP="00317C70">
            <w:r w:rsidRPr="00405863">
              <w:t xml:space="preserve"> </w:t>
            </w:r>
          </w:p>
        </w:tc>
      </w:tr>
      <w:tr w:rsidR="00FC3E48" w:rsidRPr="008949BC" w14:paraId="6BE861CB" w14:textId="77777777" w:rsidTr="00317C70">
        <w:tc>
          <w:tcPr>
            <w:tcW w:w="4675" w:type="dxa"/>
          </w:tcPr>
          <w:p w14:paraId="755BB1E6" w14:textId="77777777" w:rsidR="00FC3E48" w:rsidRPr="00405863" w:rsidRDefault="00FC3E48" w:rsidP="00317C70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Peer tester</w:t>
            </w:r>
          </w:p>
        </w:tc>
        <w:tc>
          <w:tcPr>
            <w:tcW w:w="4675" w:type="dxa"/>
          </w:tcPr>
          <w:p w14:paraId="59C4BF36" w14:textId="20FBD682" w:rsidR="00FC3E48" w:rsidRPr="008949BC" w:rsidRDefault="00FC3E48" w:rsidP="00317C70">
            <w:r w:rsidRPr="00405863">
              <w:t xml:space="preserve"> </w:t>
            </w:r>
            <w:r w:rsidR="007203B8">
              <w:t>Christopher Reaney</w:t>
            </w:r>
          </w:p>
        </w:tc>
      </w:tr>
      <w:tr w:rsidR="00FC3E48" w:rsidRPr="00405863" w14:paraId="57310DFA" w14:textId="77777777" w:rsidTr="00317C70">
        <w:tc>
          <w:tcPr>
            <w:tcW w:w="4675" w:type="dxa"/>
          </w:tcPr>
          <w:p w14:paraId="4CFC8728" w14:textId="77777777" w:rsidR="00FC3E48" w:rsidRPr="00405863" w:rsidRDefault="00FC3E48" w:rsidP="00317C70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675" w:type="dxa"/>
          </w:tcPr>
          <w:p w14:paraId="0ED9DE47" w14:textId="6E818886" w:rsidR="00FC3E48" w:rsidRPr="00405863" w:rsidRDefault="007203B8" w:rsidP="00317C70">
            <w:r>
              <w:t>09/14/2025</w:t>
            </w:r>
          </w:p>
        </w:tc>
      </w:tr>
    </w:tbl>
    <w:p w14:paraId="006A50A3" w14:textId="77777777" w:rsidR="00FC3E48" w:rsidRDefault="00FC3E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388"/>
        <w:gridCol w:w="1444"/>
        <w:gridCol w:w="1382"/>
        <w:gridCol w:w="1361"/>
        <w:gridCol w:w="1799"/>
      </w:tblGrid>
      <w:tr w:rsidR="00173F87" w14:paraId="3A52AF3C" w14:textId="77777777" w:rsidTr="001B2B02">
        <w:tc>
          <w:tcPr>
            <w:tcW w:w="1440" w:type="dxa"/>
          </w:tcPr>
          <w:p w14:paraId="2651B304" w14:textId="77777777" w:rsidR="00173F87" w:rsidRDefault="00000000">
            <w:r>
              <w:t>Step</w:t>
            </w:r>
          </w:p>
        </w:tc>
        <w:tc>
          <w:tcPr>
            <w:tcW w:w="1440" w:type="dxa"/>
          </w:tcPr>
          <w:p w14:paraId="274D7340" w14:textId="77777777" w:rsidR="00173F87" w:rsidRDefault="00000000">
            <w:r>
              <w:t>Action</w:t>
            </w:r>
          </w:p>
        </w:tc>
        <w:tc>
          <w:tcPr>
            <w:tcW w:w="1440" w:type="dxa"/>
          </w:tcPr>
          <w:p w14:paraId="614B2D13" w14:textId="77777777" w:rsidR="00173F87" w:rsidRDefault="00000000">
            <w:r>
              <w:t>Expected Results</w:t>
            </w:r>
          </w:p>
        </w:tc>
        <w:tc>
          <w:tcPr>
            <w:tcW w:w="1440" w:type="dxa"/>
          </w:tcPr>
          <w:p w14:paraId="1C0D0F0A" w14:textId="77777777" w:rsidR="00173F87" w:rsidRDefault="00000000">
            <w:r>
              <w:t>Developer Pass/Fail</w:t>
            </w:r>
          </w:p>
        </w:tc>
        <w:tc>
          <w:tcPr>
            <w:tcW w:w="1440" w:type="dxa"/>
          </w:tcPr>
          <w:p w14:paraId="3C06C401" w14:textId="77777777" w:rsidR="00173F87" w:rsidRDefault="00000000">
            <w:r>
              <w:t>Tester Pass/Fail</w:t>
            </w:r>
          </w:p>
        </w:tc>
        <w:tc>
          <w:tcPr>
            <w:tcW w:w="1440" w:type="dxa"/>
          </w:tcPr>
          <w:p w14:paraId="6A9A3E3E" w14:textId="77777777" w:rsidR="00173F87" w:rsidRDefault="00000000">
            <w:r>
              <w:t>Comments</w:t>
            </w:r>
          </w:p>
        </w:tc>
      </w:tr>
      <w:tr w:rsidR="00173F87" w14:paraId="47C5C209" w14:textId="77777777" w:rsidTr="001B2B02">
        <w:tc>
          <w:tcPr>
            <w:tcW w:w="1440" w:type="dxa"/>
          </w:tcPr>
          <w:p w14:paraId="11195B0E" w14:textId="77777777" w:rsidR="00173F87" w:rsidRDefault="00000000">
            <w:r>
              <w:t>1</w:t>
            </w:r>
          </w:p>
        </w:tc>
        <w:tc>
          <w:tcPr>
            <w:tcW w:w="1440" w:type="dxa"/>
          </w:tcPr>
          <w:p w14:paraId="14C6DBCA" w14:textId="1BD3BC46" w:rsidR="00173F87" w:rsidRDefault="00000000">
            <w:r>
              <w:t>Navigate to the website and click 'Reserve a Room' link from navigation</w:t>
            </w:r>
            <w:r w:rsidR="00601897">
              <w:t xml:space="preserve"> bar</w:t>
            </w:r>
            <w:r>
              <w:t>.</w:t>
            </w:r>
          </w:p>
        </w:tc>
        <w:tc>
          <w:tcPr>
            <w:tcW w:w="1440" w:type="dxa"/>
          </w:tcPr>
          <w:p w14:paraId="2BEA9499" w14:textId="77777777" w:rsidR="00173F87" w:rsidRDefault="00000000">
            <w:r>
              <w:t>Reservation page loads correctly with form fields (name, email, check-in, check-out, room type).</w:t>
            </w:r>
          </w:p>
        </w:tc>
        <w:tc>
          <w:tcPr>
            <w:tcW w:w="1440" w:type="dxa"/>
          </w:tcPr>
          <w:p w14:paraId="61537E9B" w14:textId="77777777" w:rsidR="00173F87" w:rsidRDefault="00173F87"/>
        </w:tc>
        <w:tc>
          <w:tcPr>
            <w:tcW w:w="1440" w:type="dxa"/>
          </w:tcPr>
          <w:p w14:paraId="5B2CF605" w14:textId="2F0DA539" w:rsidR="00173F87" w:rsidRDefault="00CC3BA5">
            <w:r>
              <w:t>Pass</w:t>
            </w:r>
          </w:p>
        </w:tc>
        <w:tc>
          <w:tcPr>
            <w:tcW w:w="1440" w:type="dxa"/>
          </w:tcPr>
          <w:p w14:paraId="66E7055E" w14:textId="7632EE62" w:rsidR="00173F87" w:rsidRDefault="007278F8">
            <w:r>
              <w:t>Seems to work</w:t>
            </w:r>
          </w:p>
        </w:tc>
      </w:tr>
      <w:tr w:rsidR="00173F87" w14:paraId="62128A15" w14:textId="77777777" w:rsidTr="001B2B02">
        <w:tc>
          <w:tcPr>
            <w:tcW w:w="1440" w:type="dxa"/>
          </w:tcPr>
          <w:p w14:paraId="08B1B9C6" w14:textId="77777777" w:rsidR="00173F87" w:rsidRDefault="00000000">
            <w:r>
              <w:t>2</w:t>
            </w:r>
          </w:p>
        </w:tc>
        <w:tc>
          <w:tcPr>
            <w:tcW w:w="1440" w:type="dxa"/>
          </w:tcPr>
          <w:p w14:paraId="2530A6FD" w14:textId="77777777" w:rsidR="00173F87" w:rsidRDefault="00000000">
            <w:r>
              <w:t>Verify page title and heading.</w:t>
            </w:r>
          </w:p>
        </w:tc>
        <w:tc>
          <w:tcPr>
            <w:tcW w:w="1440" w:type="dxa"/>
          </w:tcPr>
          <w:p w14:paraId="56830B61" w14:textId="77777777" w:rsidR="00173F87" w:rsidRDefault="00000000">
            <w:r>
              <w:t>Title displays 'Room Reservation'.</w:t>
            </w:r>
          </w:p>
        </w:tc>
        <w:tc>
          <w:tcPr>
            <w:tcW w:w="1440" w:type="dxa"/>
          </w:tcPr>
          <w:p w14:paraId="7C586F69" w14:textId="77777777" w:rsidR="00173F87" w:rsidRDefault="00173F87"/>
        </w:tc>
        <w:tc>
          <w:tcPr>
            <w:tcW w:w="1440" w:type="dxa"/>
          </w:tcPr>
          <w:p w14:paraId="67B713EA" w14:textId="578D64D4" w:rsidR="00173F87" w:rsidRDefault="007278F8">
            <w:r>
              <w:t>Fail</w:t>
            </w:r>
          </w:p>
        </w:tc>
        <w:tc>
          <w:tcPr>
            <w:tcW w:w="1440" w:type="dxa"/>
          </w:tcPr>
          <w:p w14:paraId="7583F31D" w14:textId="4D06EE4D" w:rsidR="00173F87" w:rsidRDefault="007278F8">
            <w:r>
              <w:t xml:space="preserve">Title is </w:t>
            </w:r>
            <w:proofErr w:type="spellStart"/>
            <w:r>
              <w:t>MoffatBayLodge</w:t>
            </w:r>
            <w:proofErr w:type="spellEnd"/>
            <w:r>
              <w:t xml:space="preserve">, but that may be OK. </w:t>
            </w:r>
          </w:p>
        </w:tc>
      </w:tr>
    </w:tbl>
    <w:p w14:paraId="7C482CDB" w14:textId="77777777" w:rsidR="00173F87" w:rsidRDefault="00000000">
      <w:r>
        <w:br w:type="page"/>
      </w:r>
    </w:p>
    <w:p w14:paraId="77EDB69B" w14:textId="77777777" w:rsidR="00173F87" w:rsidRDefault="00000000">
      <w:pPr>
        <w:pStyle w:val="Heading2"/>
      </w:pPr>
      <w:r>
        <w:lastRenderedPageBreak/>
        <w:t>Test 2 – Submit Reservation with Valid Data</w:t>
      </w:r>
    </w:p>
    <w:p w14:paraId="75834B9F" w14:textId="77777777" w:rsidR="00173F87" w:rsidRDefault="00000000">
      <w:r>
        <w:t>Objective: Ensure functionality of 'Submit Reservation with Valid Data'.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3"/>
        <w:gridCol w:w="4267"/>
      </w:tblGrid>
      <w:tr w:rsidR="00FC3E48" w:rsidRPr="008949BC" w14:paraId="5F99652A" w14:textId="77777777" w:rsidTr="007278F8">
        <w:tc>
          <w:tcPr>
            <w:tcW w:w="4363" w:type="dxa"/>
          </w:tcPr>
          <w:p w14:paraId="3B9B954C" w14:textId="77777777" w:rsidR="00FC3E48" w:rsidRPr="00405863" w:rsidRDefault="00FC3E48" w:rsidP="00317C70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Develope</w:t>
            </w:r>
            <w:r w:rsidRPr="008949BC">
              <w:rPr>
                <w:b/>
                <w:bCs/>
              </w:rPr>
              <w:t>r</w:t>
            </w:r>
          </w:p>
        </w:tc>
        <w:tc>
          <w:tcPr>
            <w:tcW w:w="4267" w:type="dxa"/>
          </w:tcPr>
          <w:p w14:paraId="5ABB542F" w14:textId="77777777" w:rsidR="00FC3E48" w:rsidRPr="008949BC" w:rsidRDefault="00FC3E48" w:rsidP="00317C70">
            <w:r w:rsidRPr="00405863">
              <w:t xml:space="preserve"> </w:t>
            </w:r>
          </w:p>
        </w:tc>
      </w:tr>
      <w:tr w:rsidR="007278F8" w:rsidRPr="008949BC" w14:paraId="5A196E08" w14:textId="77777777" w:rsidTr="007278F8">
        <w:tc>
          <w:tcPr>
            <w:tcW w:w="4363" w:type="dxa"/>
          </w:tcPr>
          <w:p w14:paraId="1ACAF126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76920010" w14:textId="53D6D476" w:rsidR="007278F8" w:rsidRPr="008949BC" w:rsidRDefault="007278F8" w:rsidP="007278F8">
            <w:r>
              <w:t>09/14/2025</w:t>
            </w:r>
          </w:p>
        </w:tc>
      </w:tr>
      <w:tr w:rsidR="007278F8" w:rsidRPr="008949BC" w14:paraId="731DB327" w14:textId="77777777" w:rsidTr="007278F8">
        <w:tc>
          <w:tcPr>
            <w:tcW w:w="4363" w:type="dxa"/>
          </w:tcPr>
          <w:p w14:paraId="1C9F0B70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Peer tester</w:t>
            </w:r>
          </w:p>
        </w:tc>
        <w:tc>
          <w:tcPr>
            <w:tcW w:w="4267" w:type="dxa"/>
          </w:tcPr>
          <w:p w14:paraId="1C869C0F" w14:textId="77777777" w:rsidR="007278F8" w:rsidRPr="008949BC" w:rsidRDefault="007278F8" w:rsidP="007278F8">
            <w:r w:rsidRPr="00405863">
              <w:t xml:space="preserve"> </w:t>
            </w:r>
          </w:p>
        </w:tc>
      </w:tr>
      <w:tr w:rsidR="007278F8" w:rsidRPr="00405863" w14:paraId="4DBE14FA" w14:textId="77777777" w:rsidTr="007278F8">
        <w:tc>
          <w:tcPr>
            <w:tcW w:w="4363" w:type="dxa"/>
          </w:tcPr>
          <w:p w14:paraId="556ED8DA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1881FC70" w14:textId="33EF47C8" w:rsidR="007278F8" w:rsidRPr="00405863" w:rsidRDefault="007278F8" w:rsidP="007278F8">
            <w:r>
              <w:t>09/14/2025</w:t>
            </w:r>
          </w:p>
        </w:tc>
      </w:tr>
    </w:tbl>
    <w:p w14:paraId="38AC0DD6" w14:textId="77777777" w:rsidR="00FC3E48" w:rsidRDefault="00FC3E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444"/>
        <w:gridCol w:w="1440"/>
        <w:gridCol w:w="1438"/>
        <w:gridCol w:w="1437"/>
        <w:gridCol w:w="1438"/>
      </w:tblGrid>
      <w:tr w:rsidR="00173F87" w14:paraId="1779BD0E" w14:textId="77777777" w:rsidTr="001B2B02">
        <w:tc>
          <w:tcPr>
            <w:tcW w:w="1440" w:type="dxa"/>
          </w:tcPr>
          <w:p w14:paraId="48F90195" w14:textId="77777777" w:rsidR="00173F87" w:rsidRDefault="00000000">
            <w:r>
              <w:t>Step</w:t>
            </w:r>
          </w:p>
        </w:tc>
        <w:tc>
          <w:tcPr>
            <w:tcW w:w="1440" w:type="dxa"/>
          </w:tcPr>
          <w:p w14:paraId="13BE7D7C" w14:textId="77777777" w:rsidR="00173F87" w:rsidRDefault="00000000">
            <w:r>
              <w:t>Action</w:t>
            </w:r>
          </w:p>
        </w:tc>
        <w:tc>
          <w:tcPr>
            <w:tcW w:w="1440" w:type="dxa"/>
          </w:tcPr>
          <w:p w14:paraId="0DE0B50C" w14:textId="77777777" w:rsidR="00173F87" w:rsidRDefault="00000000">
            <w:r>
              <w:t>Expected Results</w:t>
            </w:r>
          </w:p>
        </w:tc>
        <w:tc>
          <w:tcPr>
            <w:tcW w:w="1440" w:type="dxa"/>
          </w:tcPr>
          <w:p w14:paraId="008E4D47" w14:textId="77777777" w:rsidR="00173F87" w:rsidRDefault="00000000">
            <w:r>
              <w:t>Developer Pass/Fail</w:t>
            </w:r>
          </w:p>
        </w:tc>
        <w:tc>
          <w:tcPr>
            <w:tcW w:w="1440" w:type="dxa"/>
          </w:tcPr>
          <w:p w14:paraId="6E374DF2" w14:textId="77777777" w:rsidR="00173F87" w:rsidRDefault="00000000">
            <w:r>
              <w:t>Tester Pass/Fail</w:t>
            </w:r>
          </w:p>
        </w:tc>
        <w:tc>
          <w:tcPr>
            <w:tcW w:w="1440" w:type="dxa"/>
          </w:tcPr>
          <w:p w14:paraId="5AB61CBF" w14:textId="77777777" w:rsidR="00173F87" w:rsidRDefault="00000000">
            <w:r>
              <w:t>Comments</w:t>
            </w:r>
          </w:p>
        </w:tc>
      </w:tr>
      <w:tr w:rsidR="00173F87" w14:paraId="7BF90F1D" w14:textId="77777777" w:rsidTr="001B2B02">
        <w:tc>
          <w:tcPr>
            <w:tcW w:w="1440" w:type="dxa"/>
          </w:tcPr>
          <w:p w14:paraId="34568A9E" w14:textId="77777777" w:rsidR="00173F87" w:rsidRDefault="00000000">
            <w:r>
              <w:t>1</w:t>
            </w:r>
          </w:p>
        </w:tc>
        <w:tc>
          <w:tcPr>
            <w:tcW w:w="1440" w:type="dxa"/>
          </w:tcPr>
          <w:p w14:paraId="7710A2A4" w14:textId="77777777" w:rsidR="00173F87" w:rsidRDefault="00000000">
            <w:r>
              <w:t>Fill in all required fields with valid data (dates, room type, name, email).</w:t>
            </w:r>
          </w:p>
        </w:tc>
        <w:tc>
          <w:tcPr>
            <w:tcW w:w="1440" w:type="dxa"/>
          </w:tcPr>
          <w:p w14:paraId="543C6636" w14:textId="77777777" w:rsidR="00173F87" w:rsidRDefault="00000000">
            <w:r>
              <w:t>Data is accepted.</w:t>
            </w:r>
          </w:p>
        </w:tc>
        <w:tc>
          <w:tcPr>
            <w:tcW w:w="1440" w:type="dxa"/>
          </w:tcPr>
          <w:p w14:paraId="2C2A108B" w14:textId="77777777" w:rsidR="00173F87" w:rsidRDefault="00173F87"/>
        </w:tc>
        <w:tc>
          <w:tcPr>
            <w:tcW w:w="1440" w:type="dxa"/>
          </w:tcPr>
          <w:p w14:paraId="64C95FB0" w14:textId="77777777" w:rsidR="00173F87" w:rsidRDefault="00173F87"/>
        </w:tc>
        <w:tc>
          <w:tcPr>
            <w:tcW w:w="1440" w:type="dxa"/>
          </w:tcPr>
          <w:p w14:paraId="1C68CFD0" w14:textId="77777777" w:rsidR="00173F87" w:rsidRDefault="00173F87"/>
        </w:tc>
      </w:tr>
      <w:tr w:rsidR="00173F87" w14:paraId="59F2A921" w14:textId="77777777" w:rsidTr="001B2B02">
        <w:tc>
          <w:tcPr>
            <w:tcW w:w="1440" w:type="dxa"/>
          </w:tcPr>
          <w:p w14:paraId="1CC5C05A" w14:textId="77777777" w:rsidR="00173F87" w:rsidRDefault="00000000">
            <w:r>
              <w:t>2</w:t>
            </w:r>
          </w:p>
        </w:tc>
        <w:tc>
          <w:tcPr>
            <w:tcW w:w="1440" w:type="dxa"/>
          </w:tcPr>
          <w:p w14:paraId="6970F710" w14:textId="77777777" w:rsidR="00173F87" w:rsidRDefault="00000000">
            <w:r>
              <w:t>Click 'Submit Reservation'.</w:t>
            </w:r>
          </w:p>
        </w:tc>
        <w:tc>
          <w:tcPr>
            <w:tcW w:w="1440" w:type="dxa"/>
          </w:tcPr>
          <w:p w14:paraId="2DC30DC2" w14:textId="77777777" w:rsidR="00173F87" w:rsidRDefault="00000000">
            <w:r>
              <w:t>User is redirected to confirmation page with reservation details.</w:t>
            </w:r>
          </w:p>
        </w:tc>
        <w:tc>
          <w:tcPr>
            <w:tcW w:w="1440" w:type="dxa"/>
          </w:tcPr>
          <w:p w14:paraId="2EF3A95D" w14:textId="77777777" w:rsidR="00173F87" w:rsidRDefault="00173F87"/>
        </w:tc>
        <w:tc>
          <w:tcPr>
            <w:tcW w:w="1440" w:type="dxa"/>
          </w:tcPr>
          <w:p w14:paraId="54B51F1D" w14:textId="77777777" w:rsidR="00173F87" w:rsidRDefault="00173F87"/>
        </w:tc>
        <w:tc>
          <w:tcPr>
            <w:tcW w:w="1440" w:type="dxa"/>
          </w:tcPr>
          <w:p w14:paraId="43777C91" w14:textId="77777777" w:rsidR="00173F87" w:rsidRDefault="00173F87"/>
        </w:tc>
      </w:tr>
      <w:tr w:rsidR="00173F87" w14:paraId="3BB712AB" w14:textId="77777777" w:rsidTr="001B2B02">
        <w:tc>
          <w:tcPr>
            <w:tcW w:w="1440" w:type="dxa"/>
          </w:tcPr>
          <w:p w14:paraId="4D4F4AC1" w14:textId="77777777" w:rsidR="00173F87" w:rsidRDefault="00000000">
            <w:r>
              <w:t>3</w:t>
            </w:r>
          </w:p>
        </w:tc>
        <w:tc>
          <w:tcPr>
            <w:tcW w:w="1440" w:type="dxa"/>
          </w:tcPr>
          <w:p w14:paraId="75F399F0" w14:textId="77777777" w:rsidR="00173F87" w:rsidRDefault="00000000">
            <w:r>
              <w:t>Check confirmation email (if applicable).</w:t>
            </w:r>
          </w:p>
        </w:tc>
        <w:tc>
          <w:tcPr>
            <w:tcW w:w="1440" w:type="dxa"/>
          </w:tcPr>
          <w:p w14:paraId="1D658580" w14:textId="77777777" w:rsidR="00173F87" w:rsidRDefault="00000000">
            <w:r>
              <w:t>Email with reservation details is sent.</w:t>
            </w:r>
          </w:p>
        </w:tc>
        <w:tc>
          <w:tcPr>
            <w:tcW w:w="1440" w:type="dxa"/>
          </w:tcPr>
          <w:p w14:paraId="5ABF35F9" w14:textId="77777777" w:rsidR="00173F87" w:rsidRDefault="00173F87"/>
        </w:tc>
        <w:tc>
          <w:tcPr>
            <w:tcW w:w="1440" w:type="dxa"/>
          </w:tcPr>
          <w:p w14:paraId="74866D51" w14:textId="77777777" w:rsidR="00173F87" w:rsidRDefault="00173F87"/>
        </w:tc>
        <w:tc>
          <w:tcPr>
            <w:tcW w:w="1440" w:type="dxa"/>
          </w:tcPr>
          <w:p w14:paraId="641CB0CA" w14:textId="77777777" w:rsidR="00173F87" w:rsidRDefault="00173F87"/>
        </w:tc>
      </w:tr>
    </w:tbl>
    <w:p w14:paraId="7954096D" w14:textId="77777777" w:rsidR="00173F87" w:rsidRDefault="00000000">
      <w:r>
        <w:br w:type="page"/>
      </w:r>
    </w:p>
    <w:p w14:paraId="27FA9C9A" w14:textId="77777777" w:rsidR="00173F87" w:rsidRDefault="00000000">
      <w:pPr>
        <w:pStyle w:val="Heading2"/>
      </w:pPr>
      <w:r>
        <w:lastRenderedPageBreak/>
        <w:t>Test 3 – Submit Reservation with Missing/Invalid Data</w:t>
      </w:r>
    </w:p>
    <w:p w14:paraId="5456791D" w14:textId="77777777" w:rsidR="00173F87" w:rsidRDefault="00000000">
      <w:r>
        <w:t>Objective: Ensure functionality of 'Submit Reservation with Missing/Invalid Data'.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3"/>
        <w:gridCol w:w="4267"/>
      </w:tblGrid>
      <w:tr w:rsidR="00FC3E48" w:rsidRPr="008949BC" w14:paraId="7D2E12B7" w14:textId="77777777" w:rsidTr="007278F8">
        <w:tc>
          <w:tcPr>
            <w:tcW w:w="4363" w:type="dxa"/>
          </w:tcPr>
          <w:p w14:paraId="1BE9FBFF" w14:textId="77777777" w:rsidR="00FC3E48" w:rsidRPr="00405863" w:rsidRDefault="00FC3E48" w:rsidP="00317C70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Develope</w:t>
            </w:r>
            <w:r w:rsidRPr="008949BC">
              <w:rPr>
                <w:b/>
                <w:bCs/>
              </w:rPr>
              <w:t>r</w:t>
            </w:r>
          </w:p>
        </w:tc>
        <w:tc>
          <w:tcPr>
            <w:tcW w:w="4267" w:type="dxa"/>
          </w:tcPr>
          <w:p w14:paraId="7A7532E2" w14:textId="77777777" w:rsidR="00FC3E48" w:rsidRPr="008949BC" w:rsidRDefault="00FC3E48" w:rsidP="00317C70">
            <w:r w:rsidRPr="00405863">
              <w:t xml:space="preserve"> </w:t>
            </w:r>
          </w:p>
        </w:tc>
      </w:tr>
      <w:tr w:rsidR="007278F8" w:rsidRPr="008949BC" w14:paraId="65D99508" w14:textId="77777777" w:rsidTr="007278F8">
        <w:tc>
          <w:tcPr>
            <w:tcW w:w="4363" w:type="dxa"/>
          </w:tcPr>
          <w:p w14:paraId="6B90F82E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338DE6BC" w14:textId="229F57E2" w:rsidR="007278F8" w:rsidRPr="008949BC" w:rsidRDefault="007278F8" w:rsidP="007278F8">
            <w:r>
              <w:t>09/14/2025</w:t>
            </w:r>
          </w:p>
        </w:tc>
      </w:tr>
      <w:tr w:rsidR="007278F8" w:rsidRPr="008949BC" w14:paraId="33953AB8" w14:textId="77777777" w:rsidTr="007278F8">
        <w:tc>
          <w:tcPr>
            <w:tcW w:w="4363" w:type="dxa"/>
          </w:tcPr>
          <w:p w14:paraId="673752D5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Peer tester</w:t>
            </w:r>
          </w:p>
        </w:tc>
        <w:tc>
          <w:tcPr>
            <w:tcW w:w="4267" w:type="dxa"/>
          </w:tcPr>
          <w:p w14:paraId="5071AA0B" w14:textId="77777777" w:rsidR="007278F8" w:rsidRPr="008949BC" w:rsidRDefault="007278F8" w:rsidP="007278F8">
            <w:r w:rsidRPr="00405863">
              <w:t xml:space="preserve"> </w:t>
            </w:r>
          </w:p>
        </w:tc>
      </w:tr>
      <w:tr w:rsidR="007278F8" w:rsidRPr="00405863" w14:paraId="0596F1AC" w14:textId="77777777" w:rsidTr="007278F8">
        <w:tc>
          <w:tcPr>
            <w:tcW w:w="4363" w:type="dxa"/>
          </w:tcPr>
          <w:p w14:paraId="7EFA6CB2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6828F048" w14:textId="4AEE0E7F" w:rsidR="007278F8" w:rsidRPr="00405863" w:rsidRDefault="007278F8" w:rsidP="007278F8">
            <w:r>
              <w:t>09/14/2025</w:t>
            </w:r>
          </w:p>
        </w:tc>
      </w:tr>
    </w:tbl>
    <w:p w14:paraId="7971C044" w14:textId="77777777" w:rsidR="00FC3E48" w:rsidRDefault="00FC3E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1438"/>
        <w:gridCol w:w="1439"/>
        <w:gridCol w:w="1439"/>
        <w:gridCol w:w="1438"/>
        <w:gridCol w:w="1439"/>
      </w:tblGrid>
      <w:tr w:rsidR="00173F87" w14:paraId="3D530F2A" w14:textId="77777777" w:rsidTr="001B2B02">
        <w:tc>
          <w:tcPr>
            <w:tcW w:w="1440" w:type="dxa"/>
          </w:tcPr>
          <w:p w14:paraId="14713E15" w14:textId="77777777" w:rsidR="00173F87" w:rsidRDefault="00000000">
            <w:r>
              <w:t>Step</w:t>
            </w:r>
          </w:p>
        </w:tc>
        <w:tc>
          <w:tcPr>
            <w:tcW w:w="1440" w:type="dxa"/>
          </w:tcPr>
          <w:p w14:paraId="5767585C" w14:textId="77777777" w:rsidR="00173F87" w:rsidRDefault="00000000">
            <w:r>
              <w:t>Action</w:t>
            </w:r>
          </w:p>
        </w:tc>
        <w:tc>
          <w:tcPr>
            <w:tcW w:w="1440" w:type="dxa"/>
          </w:tcPr>
          <w:p w14:paraId="32B5AC1F" w14:textId="77777777" w:rsidR="00173F87" w:rsidRDefault="00000000">
            <w:r>
              <w:t>Expected Results</w:t>
            </w:r>
          </w:p>
        </w:tc>
        <w:tc>
          <w:tcPr>
            <w:tcW w:w="1440" w:type="dxa"/>
          </w:tcPr>
          <w:p w14:paraId="7E98EDE9" w14:textId="77777777" w:rsidR="00173F87" w:rsidRDefault="00000000">
            <w:r>
              <w:t>Developer Pass/Fail</w:t>
            </w:r>
          </w:p>
        </w:tc>
        <w:tc>
          <w:tcPr>
            <w:tcW w:w="1440" w:type="dxa"/>
          </w:tcPr>
          <w:p w14:paraId="4BEBFCE1" w14:textId="77777777" w:rsidR="00173F87" w:rsidRDefault="00000000">
            <w:r>
              <w:t>Tester Pass/Fail</w:t>
            </w:r>
          </w:p>
        </w:tc>
        <w:tc>
          <w:tcPr>
            <w:tcW w:w="1440" w:type="dxa"/>
          </w:tcPr>
          <w:p w14:paraId="375119AF" w14:textId="77777777" w:rsidR="00173F87" w:rsidRDefault="00000000">
            <w:r>
              <w:t>Comments</w:t>
            </w:r>
          </w:p>
        </w:tc>
      </w:tr>
      <w:tr w:rsidR="00173F87" w14:paraId="5C2B4B1B" w14:textId="77777777" w:rsidTr="001B2B02">
        <w:tc>
          <w:tcPr>
            <w:tcW w:w="1440" w:type="dxa"/>
          </w:tcPr>
          <w:p w14:paraId="367987C3" w14:textId="77777777" w:rsidR="00173F87" w:rsidRDefault="00000000">
            <w:r>
              <w:t>1</w:t>
            </w:r>
          </w:p>
        </w:tc>
        <w:tc>
          <w:tcPr>
            <w:tcW w:w="1440" w:type="dxa"/>
          </w:tcPr>
          <w:p w14:paraId="6F5A24F2" w14:textId="77777777" w:rsidR="00173F87" w:rsidRDefault="00000000">
            <w:r>
              <w:t>Leave required fields blank (e.g., email).</w:t>
            </w:r>
          </w:p>
        </w:tc>
        <w:tc>
          <w:tcPr>
            <w:tcW w:w="1440" w:type="dxa"/>
          </w:tcPr>
          <w:p w14:paraId="70484156" w14:textId="77777777" w:rsidR="00173F87" w:rsidRDefault="00000000">
            <w:r>
              <w:t>Validation error message displayed.</w:t>
            </w:r>
          </w:p>
        </w:tc>
        <w:tc>
          <w:tcPr>
            <w:tcW w:w="1440" w:type="dxa"/>
          </w:tcPr>
          <w:p w14:paraId="1EFF6FF6" w14:textId="77777777" w:rsidR="00173F87" w:rsidRDefault="00173F87"/>
        </w:tc>
        <w:tc>
          <w:tcPr>
            <w:tcW w:w="1440" w:type="dxa"/>
          </w:tcPr>
          <w:p w14:paraId="4877039D" w14:textId="77777777" w:rsidR="00173F87" w:rsidRDefault="00173F87"/>
        </w:tc>
        <w:tc>
          <w:tcPr>
            <w:tcW w:w="1440" w:type="dxa"/>
          </w:tcPr>
          <w:p w14:paraId="18D2704F" w14:textId="77777777" w:rsidR="00173F87" w:rsidRDefault="00173F87"/>
        </w:tc>
      </w:tr>
      <w:tr w:rsidR="00173F87" w14:paraId="4FC67EB8" w14:textId="77777777" w:rsidTr="001B2B02">
        <w:tc>
          <w:tcPr>
            <w:tcW w:w="1440" w:type="dxa"/>
          </w:tcPr>
          <w:p w14:paraId="03ED44CC" w14:textId="77777777" w:rsidR="00173F87" w:rsidRDefault="00000000">
            <w:r>
              <w:t>2</w:t>
            </w:r>
          </w:p>
        </w:tc>
        <w:tc>
          <w:tcPr>
            <w:tcW w:w="1440" w:type="dxa"/>
          </w:tcPr>
          <w:p w14:paraId="4074EE7F" w14:textId="77777777" w:rsidR="00173F87" w:rsidRDefault="00000000">
            <w:r>
              <w:t>Enter invalid data (e.g., check-out before check-in).</w:t>
            </w:r>
          </w:p>
        </w:tc>
        <w:tc>
          <w:tcPr>
            <w:tcW w:w="1440" w:type="dxa"/>
          </w:tcPr>
          <w:p w14:paraId="60EE544D" w14:textId="77777777" w:rsidR="00173F87" w:rsidRDefault="00000000">
            <w:r>
              <w:t>Validation error shown preventing submission.</w:t>
            </w:r>
          </w:p>
        </w:tc>
        <w:tc>
          <w:tcPr>
            <w:tcW w:w="1440" w:type="dxa"/>
          </w:tcPr>
          <w:p w14:paraId="322509D5" w14:textId="77777777" w:rsidR="00173F87" w:rsidRDefault="00173F87"/>
        </w:tc>
        <w:tc>
          <w:tcPr>
            <w:tcW w:w="1440" w:type="dxa"/>
          </w:tcPr>
          <w:p w14:paraId="51F6ED85" w14:textId="77777777" w:rsidR="00173F87" w:rsidRDefault="00173F87"/>
        </w:tc>
        <w:tc>
          <w:tcPr>
            <w:tcW w:w="1440" w:type="dxa"/>
          </w:tcPr>
          <w:p w14:paraId="0902E98D" w14:textId="77777777" w:rsidR="00173F87" w:rsidRDefault="00173F87"/>
        </w:tc>
      </w:tr>
      <w:tr w:rsidR="00173F87" w14:paraId="4E60A7F0" w14:textId="77777777" w:rsidTr="001B2B02">
        <w:tc>
          <w:tcPr>
            <w:tcW w:w="1440" w:type="dxa"/>
          </w:tcPr>
          <w:p w14:paraId="0CF8310A" w14:textId="77777777" w:rsidR="00173F87" w:rsidRDefault="00000000">
            <w:r>
              <w:t>3</w:t>
            </w:r>
          </w:p>
        </w:tc>
        <w:tc>
          <w:tcPr>
            <w:tcW w:w="1440" w:type="dxa"/>
          </w:tcPr>
          <w:p w14:paraId="287DF818" w14:textId="77777777" w:rsidR="00173F87" w:rsidRDefault="00000000">
            <w:r>
              <w:t>Enter invalid email format.</w:t>
            </w:r>
          </w:p>
        </w:tc>
        <w:tc>
          <w:tcPr>
            <w:tcW w:w="1440" w:type="dxa"/>
          </w:tcPr>
          <w:p w14:paraId="03A371B0" w14:textId="77777777" w:rsidR="00173F87" w:rsidRDefault="00000000">
            <w:r>
              <w:t>System rejects invalid email format with error.</w:t>
            </w:r>
          </w:p>
        </w:tc>
        <w:tc>
          <w:tcPr>
            <w:tcW w:w="1440" w:type="dxa"/>
          </w:tcPr>
          <w:p w14:paraId="304D0C8F" w14:textId="77777777" w:rsidR="00173F87" w:rsidRDefault="00173F87"/>
        </w:tc>
        <w:tc>
          <w:tcPr>
            <w:tcW w:w="1440" w:type="dxa"/>
          </w:tcPr>
          <w:p w14:paraId="16E79674" w14:textId="77777777" w:rsidR="00173F87" w:rsidRDefault="00173F87"/>
        </w:tc>
        <w:tc>
          <w:tcPr>
            <w:tcW w:w="1440" w:type="dxa"/>
          </w:tcPr>
          <w:p w14:paraId="4D83A513" w14:textId="77777777" w:rsidR="00173F87" w:rsidRDefault="00173F87"/>
        </w:tc>
      </w:tr>
    </w:tbl>
    <w:p w14:paraId="6D177A73" w14:textId="77777777" w:rsidR="00173F87" w:rsidRDefault="00000000">
      <w:r>
        <w:br w:type="page"/>
      </w:r>
    </w:p>
    <w:p w14:paraId="38C18CEE" w14:textId="77777777" w:rsidR="00173F87" w:rsidRDefault="00000000">
      <w:pPr>
        <w:pStyle w:val="Heading2"/>
      </w:pPr>
      <w:r>
        <w:lastRenderedPageBreak/>
        <w:t>Test 4 – Check Reservation Conflicts (Overlapping Dates)</w:t>
      </w:r>
    </w:p>
    <w:p w14:paraId="744869BD" w14:textId="77777777" w:rsidR="00173F87" w:rsidRDefault="00000000">
      <w:r>
        <w:t>Objective: Ensure functionality of 'Check Reservation Conflicts (Overlapping Dates)'.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3"/>
        <w:gridCol w:w="4267"/>
      </w:tblGrid>
      <w:tr w:rsidR="00FC3E48" w:rsidRPr="008949BC" w14:paraId="747558D6" w14:textId="77777777" w:rsidTr="007278F8">
        <w:tc>
          <w:tcPr>
            <w:tcW w:w="4363" w:type="dxa"/>
          </w:tcPr>
          <w:p w14:paraId="2D2B8B24" w14:textId="77777777" w:rsidR="00FC3E48" w:rsidRPr="00405863" w:rsidRDefault="00FC3E48" w:rsidP="00317C70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Develope</w:t>
            </w:r>
            <w:r w:rsidRPr="008949BC">
              <w:rPr>
                <w:b/>
                <w:bCs/>
              </w:rPr>
              <w:t>r</w:t>
            </w:r>
          </w:p>
        </w:tc>
        <w:tc>
          <w:tcPr>
            <w:tcW w:w="4267" w:type="dxa"/>
          </w:tcPr>
          <w:p w14:paraId="7A85A76F" w14:textId="77777777" w:rsidR="00FC3E48" w:rsidRPr="008949BC" w:rsidRDefault="00FC3E48" w:rsidP="00317C70">
            <w:r w:rsidRPr="00405863">
              <w:t xml:space="preserve"> </w:t>
            </w:r>
          </w:p>
        </w:tc>
      </w:tr>
      <w:tr w:rsidR="007278F8" w:rsidRPr="008949BC" w14:paraId="49E13982" w14:textId="77777777" w:rsidTr="007278F8">
        <w:tc>
          <w:tcPr>
            <w:tcW w:w="4363" w:type="dxa"/>
          </w:tcPr>
          <w:p w14:paraId="54DE1256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66724C2D" w14:textId="7B8489FC" w:rsidR="007278F8" w:rsidRPr="008949BC" w:rsidRDefault="007278F8" w:rsidP="007278F8">
            <w:r>
              <w:t>09/14/2025</w:t>
            </w:r>
          </w:p>
        </w:tc>
      </w:tr>
      <w:tr w:rsidR="007278F8" w:rsidRPr="008949BC" w14:paraId="6612FEEF" w14:textId="77777777" w:rsidTr="007278F8">
        <w:tc>
          <w:tcPr>
            <w:tcW w:w="4363" w:type="dxa"/>
          </w:tcPr>
          <w:p w14:paraId="6067FDED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Peer tester</w:t>
            </w:r>
          </w:p>
        </w:tc>
        <w:tc>
          <w:tcPr>
            <w:tcW w:w="4267" w:type="dxa"/>
          </w:tcPr>
          <w:p w14:paraId="108554CD" w14:textId="77777777" w:rsidR="007278F8" w:rsidRPr="008949BC" w:rsidRDefault="007278F8" w:rsidP="007278F8">
            <w:r w:rsidRPr="00405863">
              <w:t xml:space="preserve"> </w:t>
            </w:r>
          </w:p>
        </w:tc>
      </w:tr>
      <w:tr w:rsidR="007278F8" w:rsidRPr="00405863" w14:paraId="5CE96BE7" w14:textId="77777777" w:rsidTr="007278F8">
        <w:tc>
          <w:tcPr>
            <w:tcW w:w="4363" w:type="dxa"/>
          </w:tcPr>
          <w:p w14:paraId="01CAF517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622913CC" w14:textId="6FB1C635" w:rsidR="007278F8" w:rsidRPr="00405863" w:rsidRDefault="007278F8" w:rsidP="007278F8">
            <w:r>
              <w:t>09/14/2025</w:t>
            </w:r>
          </w:p>
        </w:tc>
      </w:tr>
    </w:tbl>
    <w:p w14:paraId="65D16564" w14:textId="77777777" w:rsidR="00FC3E48" w:rsidRDefault="00FC3E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1536"/>
        <w:gridCol w:w="1434"/>
        <w:gridCol w:w="1424"/>
        <w:gridCol w:w="1419"/>
        <w:gridCol w:w="1427"/>
      </w:tblGrid>
      <w:tr w:rsidR="00173F87" w14:paraId="26CEF309" w14:textId="77777777" w:rsidTr="001B2B02">
        <w:tc>
          <w:tcPr>
            <w:tcW w:w="1440" w:type="dxa"/>
          </w:tcPr>
          <w:p w14:paraId="190D6B5A" w14:textId="77777777" w:rsidR="00173F87" w:rsidRDefault="00000000">
            <w:r>
              <w:t>Step</w:t>
            </w:r>
          </w:p>
        </w:tc>
        <w:tc>
          <w:tcPr>
            <w:tcW w:w="1440" w:type="dxa"/>
          </w:tcPr>
          <w:p w14:paraId="32DC208E" w14:textId="77777777" w:rsidR="00173F87" w:rsidRDefault="00000000">
            <w:r>
              <w:t>Action</w:t>
            </w:r>
          </w:p>
        </w:tc>
        <w:tc>
          <w:tcPr>
            <w:tcW w:w="1440" w:type="dxa"/>
          </w:tcPr>
          <w:p w14:paraId="41D9BEA7" w14:textId="77777777" w:rsidR="00173F87" w:rsidRDefault="00000000">
            <w:r>
              <w:t>Expected Results</w:t>
            </w:r>
          </w:p>
        </w:tc>
        <w:tc>
          <w:tcPr>
            <w:tcW w:w="1440" w:type="dxa"/>
          </w:tcPr>
          <w:p w14:paraId="5973E90E" w14:textId="77777777" w:rsidR="00173F87" w:rsidRDefault="00000000">
            <w:r>
              <w:t>Developer Pass/Fail</w:t>
            </w:r>
          </w:p>
        </w:tc>
        <w:tc>
          <w:tcPr>
            <w:tcW w:w="1440" w:type="dxa"/>
          </w:tcPr>
          <w:p w14:paraId="4EC09680" w14:textId="77777777" w:rsidR="00173F87" w:rsidRDefault="00000000">
            <w:r>
              <w:t>Tester Pass/Fail</w:t>
            </w:r>
          </w:p>
        </w:tc>
        <w:tc>
          <w:tcPr>
            <w:tcW w:w="1440" w:type="dxa"/>
          </w:tcPr>
          <w:p w14:paraId="4D5A933A" w14:textId="77777777" w:rsidR="00173F87" w:rsidRDefault="00000000">
            <w:r>
              <w:t>Comments</w:t>
            </w:r>
          </w:p>
        </w:tc>
      </w:tr>
      <w:tr w:rsidR="00173F87" w14:paraId="10FEEE3D" w14:textId="77777777" w:rsidTr="001B2B02">
        <w:tc>
          <w:tcPr>
            <w:tcW w:w="1440" w:type="dxa"/>
          </w:tcPr>
          <w:p w14:paraId="6C4E6760" w14:textId="77777777" w:rsidR="00173F87" w:rsidRDefault="00000000">
            <w:r>
              <w:t>1</w:t>
            </w:r>
          </w:p>
        </w:tc>
        <w:tc>
          <w:tcPr>
            <w:tcW w:w="1440" w:type="dxa"/>
          </w:tcPr>
          <w:p w14:paraId="16E0B62E" w14:textId="77777777" w:rsidR="00173F87" w:rsidRDefault="00000000">
            <w:r>
              <w:t>Reserve Room A from 10/01/2025 to 10/05/2025.</w:t>
            </w:r>
          </w:p>
        </w:tc>
        <w:tc>
          <w:tcPr>
            <w:tcW w:w="1440" w:type="dxa"/>
          </w:tcPr>
          <w:p w14:paraId="45B9B031" w14:textId="77777777" w:rsidR="00173F87" w:rsidRDefault="00000000">
            <w:r>
              <w:t>Reservation successful.</w:t>
            </w:r>
          </w:p>
        </w:tc>
        <w:tc>
          <w:tcPr>
            <w:tcW w:w="1440" w:type="dxa"/>
          </w:tcPr>
          <w:p w14:paraId="7FA92B74" w14:textId="77777777" w:rsidR="00173F87" w:rsidRDefault="00173F87"/>
        </w:tc>
        <w:tc>
          <w:tcPr>
            <w:tcW w:w="1440" w:type="dxa"/>
          </w:tcPr>
          <w:p w14:paraId="17F4F150" w14:textId="77777777" w:rsidR="00173F87" w:rsidRDefault="00173F87"/>
        </w:tc>
        <w:tc>
          <w:tcPr>
            <w:tcW w:w="1440" w:type="dxa"/>
          </w:tcPr>
          <w:p w14:paraId="2ADA3A65" w14:textId="77777777" w:rsidR="00173F87" w:rsidRDefault="00173F87"/>
        </w:tc>
      </w:tr>
      <w:tr w:rsidR="00173F87" w14:paraId="20F434DB" w14:textId="77777777" w:rsidTr="001B2B02">
        <w:tc>
          <w:tcPr>
            <w:tcW w:w="1440" w:type="dxa"/>
          </w:tcPr>
          <w:p w14:paraId="1F0660D2" w14:textId="77777777" w:rsidR="00173F87" w:rsidRDefault="00000000">
            <w:r>
              <w:t>2</w:t>
            </w:r>
          </w:p>
        </w:tc>
        <w:tc>
          <w:tcPr>
            <w:tcW w:w="1440" w:type="dxa"/>
          </w:tcPr>
          <w:p w14:paraId="52BD16C7" w14:textId="77777777" w:rsidR="00173F87" w:rsidRDefault="00000000">
            <w:r>
              <w:t>Try to reserve Room A again for overlapping dates (10/03/2025 to 10/04/2025).</w:t>
            </w:r>
          </w:p>
        </w:tc>
        <w:tc>
          <w:tcPr>
            <w:tcW w:w="1440" w:type="dxa"/>
          </w:tcPr>
          <w:p w14:paraId="3B1FBCDD" w14:textId="77777777" w:rsidR="00173F87" w:rsidRDefault="00000000">
            <w:r>
              <w:t>System rejects with conflict error message.</w:t>
            </w:r>
          </w:p>
        </w:tc>
        <w:tc>
          <w:tcPr>
            <w:tcW w:w="1440" w:type="dxa"/>
          </w:tcPr>
          <w:p w14:paraId="4B9D4BB1" w14:textId="77777777" w:rsidR="00173F87" w:rsidRDefault="00173F87"/>
        </w:tc>
        <w:tc>
          <w:tcPr>
            <w:tcW w:w="1440" w:type="dxa"/>
          </w:tcPr>
          <w:p w14:paraId="6C6DA43C" w14:textId="77777777" w:rsidR="00173F87" w:rsidRDefault="00173F87"/>
        </w:tc>
        <w:tc>
          <w:tcPr>
            <w:tcW w:w="1440" w:type="dxa"/>
          </w:tcPr>
          <w:p w14:paraId="454270F5" w14:textId="77777777" w:rsidR="00173F87" w:rsidRDefault="00173F87"/>
        </w:tc>
      </w:tr>
    </w:tbl>
    <w:p w14:paraId="539C84D5" w14:textId="77777777" w:rsidR="00173F87" w:rsidRDefault="00000000">
      <w:r>
        <w:br w:type="page"/>
      </w:r>
    </w:p>
    <w:p w14:paraId="36A0BFF6" w14:textId="77777777" w:rsidR="00173F87" w:rsidRDefault="00000000">
      <w:pPr>
        <w:pStyle w:val="Heading2"/>
      </w:pPr>
      <w:r>
        <w:lastRenderedPageBreak/>
        <w:t>Test 5 – Verify Database Entry for Reservation</w:t>
      </w:r>
    </w:p>
    <w:p w14:paraId="4FF11F60" w14:textId="77777777" w:rsidR="00173F87" w:rsidRDefault="00000000">
      <w:r>
        <w:t>Objective: Ensure functionality of 'Verify Database Entry for Reservation'.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3"/>
        <w:gridCol w:w="4267"/>
      </w:tblGrid>
      <w:tr w:rsidR="00FC3E48" w:rsidRPr="008949BC" w14:paraId="23AA7CB0" w14:textId="77777777" w:rsidTr="007278F8">
        <w:tc>
          <w:tcPr>
            <w:tcW w:w="4363" w:type="dxa"/>
          </w:tcPr>
          <w:p w14:paraId="4328308A" w14:textId="77777777" w:rsidR="00FC3E48" w:rsidRPr="00405863" w:rsidRDefault="00FC3E48" w:rsidP="00317C70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Develope</w:t>
            </w:r>
            <w:r w:rsidRPr="008949BC">
              <w:rPr>
                <w:b/>
                <w:bCs/>
              </w:rPr>
              <w:t>r</w:t>
            </w:r>
          </w:p>
        </w:tc>
        <w:tc>
          <w:tcPr>
            <w:tcW w:w="4267" w:type="dxa"/>
          </w:tcPr>
          <w:p w14:paraId="77DAE5B0" w14:textId="77777777" w:rsidR="00FC3E48" w:rsidRPr="008949BC" w:rsidRDefault="00FC3E48" w:rsidP="00317C70">
            <w:r w:rsidRPr="00405863">
              <w:t xml:space="preserve"> </w:t>
            </w:r>
          </w:p>
        </w:tc>
      </w:tr>
      <w:tr w:rsidR="007278F8" w:rsidRPr="008949BC" w14:paraId="72BD7DBA" w14:textId="77777777" w:rsidTr="007278F8">
        <w:tc>
          <w:tcPr>
            <w:tcW w:w="4363" w:type="dxa"/>
          </w:tcPr>
          <w:p w14:paraId="5E7E2734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28B2E9BB" w14:textId="4E96CBF1" w:rsidR="007278F8" w:rsidRPr="008949BC" w:rsidRDefault="007278F8" w:rsidP="007278F8">
            <w:r>
              <w:t>09/14/2025</w:t>
            </w:r>
          </w:p>
        </w:tc>
      </w:tr>
      <w:tr w:rsidR="007278F8" w:rsidRPr="008949BC" w14:paraId="24C81069" w14:textId="77777777" w:rsidTr="007278F8">
        <w:tc>
          <w:tcPr>
            <w:tcW w:w="4363" w:type="dxa"/>
          </w:tcPr>
          <w:p w14:paraId="6A8D3DC2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Peer tester</w:t>
            </w:r>
          </w:p>
        </w:tc>
        <w:tc>
          <w:tcPr>
            <w:tcW w:w="4267" w:type="dxa"/>
          </w:tcPr>
          <w:p w14:paraId="4787189D" w14:textId="77777777" w:rsidR="007278F8" w:rsidRPr="008949BC" w:rsidRDefault="007278F8" w:rsidP="007278F8">
            <w:r w:rsidRPr="00405863">
              <w:t xml:space="preserve"> </w:t>
            </w:r>
          </w:p>
        </w:tc>
      </w:tr>
      <w:tr w:rsidR="007278F8" w:rsidRPr="00405863" w14:paraId="6D75510F" w14:textId="77777777" w:rsidTr="007278F8">
        <w:tc>
          <w:tcPr>
            <w:tcW w:w="4363" w:type="dxa"/>
          </w:tcPr>
          <w:p w14:paraId="2A2A49AA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3358B71B" w14:textId="1228E712" w:rsidR="007278F8" w:rsidRPr="00405863" w:rsidRDefault="007278F8" w:rsidP="007278F8">
            <w:r>
              <w:t>09/14/2025</w:t>
            </w:r>
          </w:p>
        </w:tc>
      </w:tr>
    </w:tbl>
    <w:p w14:paraId="2D377249" w14:textId="77777777" w:rsidR="00FC3E48" w:rsidRDefault="00FC3E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440"/>
        <w:gridCol w:w="1439"/>
        <w:gridCol w:w="1439"/>
        <w:gridCol w:w="1438"/>
        <w:gridCol w:w="1439"/>
      </w:tblGrid>
      <w:tr w:rsidR="00173F87" w14:paraId="2FC8F930" w14:textId="77777777" w:rsidTr="001B2B02">
        <w:tc>
          <w:tcPr>
            <w:tcW w:w="1440" w:type="dxa"/>
          </w:tcPr>
          <w:p w14:paraId="704D8C00" w14:textId="77777777" w:rsidR="00173F87" w:rsidRDefault="00000000">
            <w:r>
              <w:t>Step</w:t>
            </w:r>
          </w:p>
        </w:tc>
        <w:tc>
          <w:tcPr>
            <w:tcW w:w="1440" w:type="dxa"/>
          </w:tcPr>
          <w:p w14:paraId="6A00CBF1" w14:textId="77777777" w:rsidR="00173F87" w:rsidRDefault="00000000">
            <w:r>
              <w:t>Action</w:t>
            </w:r>
          </w:p>
        </w:tc>
        <w:tc>
          <w:tcPr>
            <w:tcW w:w="1440" w:type="dxa"/>
          </w:tcPr>
          <w:p w14:paraId="3B9CC4C7" w14:textId="77777777" w:rsidR="00173F87" w:rsidRDefault="00000000">
            <w:r>
              <w:t>Expected Results</w:t>
            </w:r>
          </w:p>
        </w:tc>
        <w:tc>
          <w:tcPr>
            <w:tcW w:w="1440" w:type="dxa"/>
          </w:tcPr>
          <w:p w14:paraId="0835D32C" w14:textId="77777777" w:rsidR="00173F87" w:rsidRDefault="00000000">
            <w:r>
              <w:t>Developer Pass/Fail</w:t>
            </w:r>
          </w:p>
        </w:tc>
        <w:tc>
          <w:tcPr>
            <w:tcW w:w="1440" w:type="dxa"/>
          </w:tcPr>
          <w:p w14:paraId="13F30066" w14:textId="77777777" w:rsidR="00173F87" w:rsidRDefault="00000000">
            <w:r>
              <w:t>Tester Pass/Fail</w:t>
            </w:r>
          </w:p>
        </w:tc>
        <w:tc>
          <w:tcPr>
            <w:tcW w:w="1440" w:type="dxa"/>
          </w:tcPr>
          <w:p w14:paraId="6C63127B" w14:textId="77777777" w:rsidR="00173F87" w:rsidRDefault="00000000">
            <w:r>
              <w:t>Comments</w:t>
            </w:r>
          </w:p>
        </w:tc>
      </w:tr>
      <w:tr w:rsidR="00173F87" w14:paraId="3E10F8BF" w14:textId="77777777" w:rsidTr="001B2B02">
        <w:tc>
          <w:tcPr>
            <w:tcW w:w="1440" w:type="dxa"/>
          </w:tcPr>
          <w:p w14:paraId="4C0C6DB2" w14:textId="77777777" w:rsidR="00173F87" w:rsidRDefault="00000000">
            <w:r>
              <w:t>1</w:t>
            </w:r>
          </w:p>
        </w:tc>
        <w:tc>
          <w:tcPr>
            <w:tcW w:w="1440" w:type="dxa"/>
          </w:tcPr>
          <w:p w14:paraId="13D9158A" w14:textId="77777777" w:rsidR="00173F87" w:rsidRDefault="00000000">
            <w:r>
              <w:t>Submit a valid reservation.</w:t>
            </w:r>
          </w:p>
        </w:tc>
        <w:tc>
          <w:tcPr>
            <w:tcW w:w="1440" w:type="dxa"/>
          </w:tcPr>
          <w:p w14:paraId="0A1C1ABD" w14:textId="77777777" w:rsidR="00173F87" w:rsidRDefault="00000000">
            <w:r>
              <w:t>Reservation is saved in database.</w:t>
            </w:r>
          </w:p>
        </w:tc>
        <w:tc>
          <w:tcPr>
            <w:tcW w:w="1440" w:type="dxa"/>
          </w:tcPr>
          <w:p w14:paraId="733A82B3" w14:textId="77777777" w:rsidR="00173F87" w:rsidRDefault="00173F87"/>
        </w:tc>
        <w:tc>
          <w:tcPr>
            <w:tcW w:w="1440" w:type="dxa"/>
          </w:tcPr>
          <w:p w14:paraId="26B4F627" w14:textId="77777777" w:rsidR="00173F87" w:rsidRDefault="00173F87"/>
        </w:tc>
        <w:tc>
          <w:tcPr>
            <w:tcW w:w="1440" w:type="dxa"/>
          </w:tcPr>
          <w:p w14:paraId="07540A04" w14:textId="77777777" w:rsidR="00173F87" w:rsidRDefault="00173F87"/>
        </w:tc>
      </w:tr>
      <w:tr w:rsidR="00173F87" w14:paraId="2914B5DC" w14:textId="77777777" w:rsidTr="001B2B02">
        <w:tc>
          <w:tcPr>
            <w:tcW w:w="1440" w:type="dxa"/>
          </w:tcPr>
          <w:p w14:paraId="2C238131" w14:textId="77777777" w:rsidR="00173F87" w:rsidRDefault="00000000">
            <w:r>
              <w:t>2</w:t>
            </w:r>
          </w:p>
        </w:tc>
        <w:tc>
          <w:tcPr>
            <w:tcW w:w="1440" w:type="dxa"/>
          </w:tcPr>
          <w:p w14:paraId="69200B6A" w14:textId="77777777" w:rsidR="00173F87" w:rsidRDefault="00000000">
            <w:r>
              <w:t>Query the reservations table for the new entry.</w:t>
            </w:r>
          </w:p>
        </w:tc>
        <w:tc>
          <w:tcPr>
            <w:tcW w:w="1440" w:type="dxa"/>
          </w:tcPr>
          <w:p w14:paraId="0D62E0D0" w14:textId="77777777" w:rsidR="00173F87" w:rsidRDefault="00000000">
            <w:r>
              <w:t>Reservation record exists and matches submitted data.</w:t>
            </w:r>
          </w:p>
        </w:tc>
        <w:tc>
          <w:tcPr>
            <w:tcW w:w="1440" w:type="dxa"/>
          </w:tcPr>
          <w:p w14:paraId="25575658" w14:textId="77777777" w:rsidR="00173F87" w:rsidRDefault="00173F87"/>
        </w:tc>
        <w:tc>
          <w:tcPr>
            <w:tcW w:w="1440" w:type="dxa"/>
          </w:tcPr>
          <w:p w14:paraId="22982C16" w14:textId="77777777" w:rsidR="00173F87" w:rsidRDefault="00173F87"/>
        </w:tc>
        <w:tc>
          <w:tcPr>
            <w:tcW w:w="1440" w:type="dxa"/>
          </w:tcPr>
          <w:p w14:paraId="42E011B9" w14:textId="77777777" w:rsidR="00173F87" w:rsidRDefault="00173F87"/>
        </w:tc>
      </w:tr>
    </w:tbl>
    <w:p w14:paraId="1A916F9F" w14:textId="77777777" w:rsidR="00173F87" w:rsidRDefault="00000000">
      <w:r>
        <w:br w:type="page"/>
      </w:r>
    </w:p>
    <w:p w14:paraId="5873F12A" w14:textId="77777777" w:rsidR="00173F87" w:rsidRDefault="00000000">
      <w:pPr>
        <w:pStyle w:val="Heading2"/>
      </w:pPr>
      <w:r>
        <w:lastRenderedPageBreak/>
        <w:t>Test 6 – Cancel Reservation</w:t>
      </w:r>
    </w:p>
    <w:p w14:paraId="72F7C041" w14:textId="77777777" w:rsidR="00173F87" w:rsidRDefault="00000000">
      <w:r>
        <w:t>Objective: Ensure functionality of 'Cancel Reservation'.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3"/>
        <w:gridCol w:w="4267"/>
      </w:tblGrid>
      <w:tr w:rsidR="00FC3E48" w:rsidRPr="008949BC" w14:paraId="0834DFF2" w14:textId="77777777" w:rsidTr="007278F8">
        <w:tc>
          <w:tcPr>
            <w:tcW w:w="4363" w:type="dxa"/>
          </w:tcPr>
          <w:p w14:paraId="6B8091FD" w14:textId="77777777" w:rsidR="00FC3E48" w:rsidRPr="00405863" w:rsidRDefault="00FC3E48" w:rsidP="00317C70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Develope</w:t>
            </w:r>
            <w:r w:rsidRPr="008949BC">
              <w:rPr>
                <w:b/>
                <w:bCs/>
              </w:rPr>
              <w:t>r</w:t>
            </w:r>
          </w:p>
        </w:tc>
        <w:tc>
          <w:tcPr>
            <w:tcW w:w="4267" w:type="dxa"/>
          </w:tcPr>
          <w:p w14:paraId="3E6D752C" w14:textId="77777777" w:rsidR="00FC3E48" w:rsidRPr="008949BC" w:rsidRDefault="00FC3E48" w:rsidP="00317C70">
            <w:r w:rsidRPr="00405863">
              <w:t xml:space="preserve"> </w:t>
            </w:r>
          </w:p>
        </w:tc>
      </w:tr>
      <w:tr w:rsidR="007278F8" w:rsidRPr="008949BC" w14:paraId="25B4DEB3" w14:textId="77777777" w:rsidTr="007278F8">
        <w:tc>
          <w:tcPr>
            <w:tcW w:w="4363" w:type="dxa"/>
          </w:tcPr>
          <w:p w14:paraId="6F7FFAE9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1BC9BF19" w14:textId="0C138CDC" w:rsidR="007278F8" w:rsidRPr="008949BC" w:rsidRDefault="007278F8" w:rsidP="007278F8">
            <w:r>
              <w:t>09/14/2025</w:t>
            </w:r>
          </w:p>
        </w:tc>
      </w:tr>
      <w:tr w:rsidR="007278F8" w:rsidRPr="008949BC" w14:paraId="24C85822" w14:textId="77777777" w:rsidTr="007278F8">
        <w:tc>
          <w:tcPr>
            <w:tcW w:w="4363" w:type="dxa"/>
          </w:tcPr>
          <w:p w14:paraId="26D050D8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Peer tester</w:t>
            </w:r>
          </w:p>
        </w:tc>
        <w:tc>
          <w:tcPr>
            <w:tcW w:w="4267" w:type="dxa"/>
          </w:tcPr>
          <w:p w14:paraId="20BA43D0" w14:textId="77777777" w:rsidR="007278F8" w:rsidRPr="008949BC" w:rsidRDefault="007278F8" w:rsidP="007278F8">
            <w:r w:rsidRPr="00405863">
              <w:t xml:space="preserve"> </w:t>
            </w:r>
          </w:p>
        </w:tc>
      </w:tr>
      <w:tr w:rsidR="007278F8" w:rsidRPr="00405863" w14:paraId="572EA60E" w14:textId="77777777" w:rsidTr="007278F8">
        <w:tc>
          <w:tcPr>
            <w:tcW w:w="4363" w:type="dxa"/>
          </w:tcPr>
          <w:p w14:paraId="34E9D476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098890FB" w14:textId="1DA62005" w:rsidR="007278F8" w:rsidRPr="00405863" w:rsidRDefault="007278F8" w:rsidP="007278F8">
            <w:r>
              <w:t>09/14/2025</w:t>
            </w:r>
          </w:p>
        </w:tc>
      </w:tr>
    </w:tbl>
    <w:p w14:paraId="23A42733" w14:textId="77777777" w:rsidR="00FC3E48" w:rsidRDefault="00FC3E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439"/>
        <w:gridCol w:w="1441"/>
        <w:gridCol w:w="1438"/>
        <w:gridCol w:w="1438"/>
        <w:gridCol w:w="1439"/>
      </w:tblGrid>
      <w:tr w:rsidR="00173F87" w14:paraId="66F6D7B8" w14:textId="77777777" w:rsidTr="001B2B02">
        <w:tc>
          <w:tcPr>
            <w:tcW w:w="1440" w:type="dxa"/>
          </w:tcPr>
          <w:p w14:paraId="25978250" w14:textId="77777777" w:rsidR="00173F87" w:rsidRDefault="00000000">
            <w:r>
              <w:t>Step</w:t>
            </w:r>
          </w:p>
        </w:tc>
        <w:tc>
          <w:tcPr>
            <w:tcW w:w="1440" w:type="dxa"/>
          </w:tcPr>
          <w:p w14:paraId="406F04EA" w14:textId="77777777" w:rsidR="00173F87" w:rsidRDefault="00000000">
            <w:r>
              <w:t>Action</w:t>
            </w:r>
          </w:p>
        </w:tc>
        <w:tc>
          <w:tcPr>
            <w:tcW w:w="1440" w:type="dxa"/>
          </w:tcPr>
          <w:p w14:paraId="7E1C5447" w14:textId="77777777" w:rsidR="00173F87" w:rsidRDefault="00000000">
            <w:r>
              <w:t>Expected Results</w:t>
            </w:r>
          </w:p>
        </w:tc>
        <w:tc>
          <w:tcPr>
            <w:tcW w:w="1440" w:type="dxa"/>
          </w:tcPr>
          <w:p w14:paraId="1FDA2EBE" w14:textId="77777777" w:rsidR="00173F87" w:rsidRDefault="00000000">
            <w:r>
              <w:t>Developer Pass/Fail</w:t>
            </w:r>
          </w:p>
        </w:tc>
        <w:tc>
          <w:tcPr>
            <w:tcW w:w="1440" w:type="dxa"/>
          </w:tcPr>
          <w:p w14:paraId="103FE7BF" w14:textId="77777777" w:rsidR="00173F87" w:rsidRDefault="00000000">
            <w:r>
              <w:t>Tester Pass/Fail</w:t>
            </w:r>
          </w:p>
        </w:tc>
        <w:tc>
          <w:tcPr>
            <w:tcW w:w="1440" w:type="dxa"/>
          </w:tcPr>
          <w:p w14:paraId="7EAA511E" w14:textId="77777777" w:rsidR="00173F87" w:rsidRDefault="00000000">
            <w:r>
              <w:t>Comments</w:t>
            </w:r>
          </w:p>
        </w:tc>
      </w:tr>
      <w:tr w:rsidR="00173F87" w14:paraId="75D2BBC2" w14:textId="77777777" w:rsidTr="001B2B02">
        <w:tc>
          <w:tcPr>
            <w:tcW w:w="1440" w:type="dxa"/>
          </w:tcPr>
          <w:p w14:paraId="26BE965F" w14:textId="77777777" w:rsidR="00173F87" w:rsidRDefault="00000000">
            <w:r>
              <w:t>1</w:t>
            </w:r>
          </w:p>
        </w:tc>
        <w:tc>
          <w:tcPr>
            <w:tcW w:w="1440" w:type="dxa"/>
          </w:tcPr>
          <w:p w14:paraId="789B7CE5" w14:textId="77777777" w:rsidR="00173F87" w:rsidRDefault="00000000">
            <w:r>
              <w:t>Log in and go to reservation history.</w:t>
            </w:r>
          </w:p>
        </w:tc>
        <w:tc>
          <w:tcPr>
            <w:tcW w:w="1440" w:type="dxa"/>
          </w:tcPr>
          <w:p w14:paraId="00135ADA" w14:textId="77777777" w:rsidR="00173F87" w:rsidRDefault="00000000">
            <w:r>
              <w:t>Reservations are listed.</w:t>
            </w:r>
          </w:p>
        </w:tc>
        <w:tc>
          <w:tcPr>
            <w:tcW w:w="1440" w:type="dxa"/>
          </w:tcPr>
          <w:p w14:paraId="019101D7" w14:textId="77777777" w:rsidR="00173F87" w:rsidRDefault="00173F87"/>
        </w:tc>
        <w:tc>
          <w:tcPr>
            <w:tcW w:w="1440" w:type="dxa"/>
          </w:tcPr>
          <w:p w14:paraId="330041C4" w14:textId="77777777" w:rsidR="00173F87" w:rsidRDefault="00173F87"/>
        </w:tc>
        <w:tc>
          <w:tcPr>
            <w:tcW w:w="1440" w:type="dxa"/>
          </w:tcPr>
          <w:p w14:paraId="2BE7C73A" w14:textId="77777777" w:rsidR="00173F87" w:rsidRDefault="00173F87"/>
        </w:tc>
      </w:tr>
      <w:tr w:rsidR="00173F87" w14:paraId="4DC62543" w14:textId="77777777" w:rsidTr="001B2B02">
        <w:tc>
          <w:tcPr>
            <w:tcW w:w="1440" w:type="dxa"/>
          </w:tcPr>
          <w:p w14:paraId="3079EA74" w14:textId="77777777" w:rsidR="00173F87" w:rsidRDefault="00000000">
            <w:r>
              <w:t>2</w:t>
            </w:r>
          </w:p>
        </w:tc>
        <w:tc>
          <w:tcPr>
            <w:tcW w:w="1440" w:type="dxa"/>
          </w:tcPr>
          <w:p w14:paraId="50242A0C" w14:textId="77777777" w:rsidR="00173F87" w:rsidRDefault="00000000">
            <w:r>
              <w:t>Click 'Cancel' on an active reservation.</w:t>
            </w:r>
          </w:p>
        </w:tc>
        <w:tc>
          <w:tcPr>
            <w:tcW w:w="1440" w:type="dxa"/>
          </w:tcPr>
          <w:p w14:paraId="166DFA42" w14:textId="77777777" w:rsidR="00173F87" w:rsidRDefault="00000000">
            <w:r>
              <w:t>Reservation is removed from active list and marked canceled in database.</w:t>
            </w:r>
          </w:p>
        </w:tc>
        <w:tc>
          <w:tcPr>
            <w:tcW w:w="1440" w:type="dxa"/>
          </w:tcPr>
          <w:p w14:paraId="14267F09" w14:textId="77777777" w:rsidR="00173F87" w:rsidRDefault="00173F87"/>
        </w:tc>
        <w:tc>
          <w:tcPr>
            <w:tcW w:w="1440" w:type="dxa"/>
          </w:tcPr>
          <w:p w14:paraId="23E43392" w14:textId="77777777" w:rsidR="00173F87" w:rsidRDefault="00173F87"/>
        </w:tc>
        <w:tc>
          <w:tcPr>
            <w:tcW w:w="1440" w:type="dxa"/>
          </w:tcPr>
          <w:p w14:paraId="049B1D78" w14:textId="77777777" w:rsidR="00173F87" w:rsidRDefault="00173F87"/>
        </w:tc>
      </w:tr>
    </w:tbl>
    <w:p w14:paraId="45905CAC" w14:textId="77777777" w:rsidR="00173F87" w:rsidRDefault="00000000">
      <w:r>
        <w:br w:type="page"/>
      </w:r>
    </w:p>
    <w:p w14:paraId="4E400A73" w14:textId="77777777" w:rsidR="00173F87" w:rsidRDefault="00000000">
      <w:pPr>
        <w:pStyle w:val="Heading2"/>
      </w:pPr>
      <w:r>
        <w:lastRenderedPageBreak/>
        <w:t>Test 7 – View Reservation Confirmation Page/Details</w:t>
      </w:r>
    </w:p>
    <w:p w14:paraId="09DDC110" w14:textId="77777777" w:rsidR="00173F87" w:rsidRDefault="00000000">
      <w:r>
        <w:t>Objective: Ensure functionality of 'View Reservation Confirmation Page/Details'.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3"/>
        <w:gridCol w:w="4267"/>
      </w:tblGrid>
      <w:tr w:rsidR="00FC3E48" w:rsidRPr="008949BC" w14:paraId="33FFD3AC" w14:textId="77777777" w:rsidTr="007278F8">
        <w:tc>
          <w:tcPr>
            <w:tcW w:w="4363" w:type="dxa"/>
          </w:tcPr>
          <w:p w14:paraId="4A8D1B2D" w14:textId="77777777" w:rsidR="00FC3E48" w:rsidRPr="00405863" w:rsidRDefault="00FC3E48" w:rsidP="00317C70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Develope</w:t>
            </w:r>
            <w:r w:rsidRPr="008949BC">
              <w:rPr>
                <w:b/>
                <w:bCs/>
              </w:rPr>
              <w:t>r</w:t>
            </w:r>
          </w:p>
        </w:tc>
        <w:tc>
          <w:tcPr>
            <w:tcW w:w="4267" w:type="dxa"/>
          </w:tcPr>
          <w:p w14:paraId="225863F8" w14:textId="77777777" w:rsidR="00FC3E48" w:rsidRPr="008949BC" w:rsidRDefault="00FC3E48" w:rsidP="00317C70">
            <w:r w:rsidRPr="00405863">
              <w:t xml:space="preserve"> </w:t>
            </w:r>
          </w:p>
        </w:tc>
      </w:tr>
      <w:tr w:rsidR="007278F8" w:rsidRPr="008949BC" w14:paraId="1D00B019" w14:textId="77777777" w:rsidTr="007278F8">
        <w:tc>
          <w:tcPr>
            <w:tcW w:w="4363" w:type="dxa"/>
          </w:tcPr>
          <w:p w14:paraId="78683842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514346D1" w14:textId="1BED2E8F" w:rsidR="007278F8" w:rsidRPr="008949BC" w:rsidRDefault="007278F8" w:rsidP="007278F8">
            <w:r>
              <w:t>09/14/2025</w:t>
            </w:r>
          </w:p>
        </w:tc>
      </w:tr>
      <w:tr w:rsidR="007278F8" w:rsidRPr="008949BC" w14:paraId="22B2B8DB" w14:textId="77777777" w:rsidTr="007278F8">
        <w:tc>
          <w:tcPr>
            <w:tcW w:w="4363" w:type="dxa"/>
          </w:tcPr>
          <w:p w14:paraId="3E705F56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Peer tester</w:t>
            </w:r>
          </w:p>
        </w:tc>
        <w:tc>
          <w:tcPr>
            <w:tcW w:w="4267" w:type="dxa"/>
          </w:tcPr>
          <w:p w14:paraId="78063F2E" w14:textId="77777777" w:rsidR="007278F8" w:rsidRPr="008949BC" w:rsidRDefault="007278F8" w:rsidP="007278F8">
            <w:r w:rsidRPr="00405863">
              <w:t xml:space="preserve"> </w:t>
            </w:r>
          </w:p>
        </w:tc>
      </w:tr>
      <w:tr w:rsidR="007278F8" w:rsidRPr="00405863" w14:paraId="3359CE32" w14:textId="77777777" w:rsidTr="007278F8">
        <w:tc>
          <w:tcPr>
            <w:tcW w:w="4363" w:type="dxa"/>
          </w:tcPr>
          <w:p w14:paraId="3D6A67D3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361DE152" w14:textId="45CDD95D" w:rsidR="007278F8" w:rsidRPr="00405863" w:rsidRDefault="007278F8" w:rsidP="007278F8">
            <w:r>
              <w:t>09/14/2025</w:t>
            </w:r>
          </w:p>
        </w:tc>
      </w:tr>
    </w:tbl>
    <w:p w14:paraId="0D8BE2EB" w14:textId="77777777" w:rsidR="00FC3E48" w:rsidRDefault="00FC3E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440"/>
        <w:gridCol w:w="1440"/>
        <w:gridCol w:w="1438"/>
        <w:gridCol w:w="1438"/>
        <w:gridCol w:w="1439"/>
      </w:tblGrid>
      <w:tr w:rsidR="00173F87" w14:paraId="23811BAE" w14:textId="77777777" w:rsidTr="001B2B02">
        <w:tc>
          <w:tcPr>
            <w:tcW w:w="1440" w:type="dxa"/>
          </w:tcPr>
          <w:p w14:paraId="1B4429C7" w14:textId="77777777" w:rsidR="00173F87" w:rsidRDefault="00000000">
            <w:r>
              <w:t>Step</w:t>
            </w:r>
          </w:p>
        </w:tc>
        <w:tc>
          <w:tcPr>
            <w:tcW w:w="1440" w:type="dxa"/>
          </w:tcPr>
          <w:p w14:paraId="21037C27" w14:textId="77777777" w:rsidR="00173F87" w:rsidRDefault="00000000">
            <w:r>
              <w:t>Action</w:t>
            </w:r>
          </w:p>
        </w:tc>
        <w:tc>
          <w:tcPr>
            <w:tcW w:w="1440" w:type="dxa"/>
          </w:tcPr>
          <w:p w14:paraId="1DBEBB3D" w14:textId="77777777" w:rsidR="00173F87" w:rsidRDefault="00000000">
            <w:r>
              <w:t>Expected Results</w:t>
            </w:r>
          </w:p>
        </w:tc>
        <w:tc>
          <w:tcPr>
            <w:tcW w:w="1440" w:type="dxa"/>
          </w:tcPr>
          <w:p w14:paraId="3921C92F" w14:textId="77777777" w:rsidR="00173F87" w:rsidRDefault="00000000">
            <w:r>
              <w:t>Developer Pass/Fail</w:t>
            </w:r>
          </w:p>
        </w:tc>
        <w:tc>
          <w:tcPr>
            <w:tcW w:w="1440" w:type="dxa"/>
          </w:tcPr>
          <w:p w14:paraId="602FE87D" w14:textId="77777777" w:rsidR="00173F87" w:rsidRDefault="00000000">
            <w:r>
              <w:t>Tester Pass/Fail</w:t>
            </w:r>
          </w:p>
        </w:tc>
        <w:tc>
          <w:tcPr>
            <w:tcW w:w="1440" w:type="dxa"/>
          </w:tcPr>
          <w:p w14:paraId="28F6EA23" w14:textId="77777777" w:rsidR="00173F87" w:rsidRDefault="00000000">
            <w:r>
              <w:t>Comments</w:t>
            </w:r>
          </w:p>
        </w:tc>
      </w:tr>
      <w:tr w:rsidR="00173F87" w14:paraId="05A44EE8" w14:textId="77777777" w:rsidTr="001B2B02">
        <w:tc>
          <w:tcPr>
            <w:tcW w:w="1440" w:type="dxa"/>
          </w:tcPr>
          <w:p w14:paraId="2B0FA952" w14:textId="77777777" w:rsidR="00173F87" w:rsidRDefault="00000000">
            <w:r>
              <w:t>1</w:t>
            </w:r>
          </w:p>
        </w:tc>
        <w:tc>
          <w:tcPr>
            <w:tcW w:w="1440" w:type="dxa"/>
          </w:tcPr>
          <w:p w14:paraId="12DF70BB" w14:textId="77777777" w:rsidR="00173F87" w:rsidRDefault="00000000">
            <w:r>
              <w:t>Complete a valid reservation submission.</w:t>
            </w:r>
          </w:p>
        </w:tc>
        <w:tc>
          <w:tcPr>
            <w:tcW w:w="1440" w:type="dxa"/>
          </w:tcPr>
          <w:p w14:paraId="20F4636B" w14:textId="77777777" w:rsidR="00173F87" w:rsidRDefault="00000000">
            <w:r>
              <w:t>Redirected to confirmation page.</w:t>
            </w:r>
          </w:p>
        </w:tc>
        <w:tc>
          <w:tcPr>
            <w:tcW w:w="1440" w:type="dxa"/>
          </w:tcPr>
          <w:p w14:paraId="5A96BD29" w14:textId="77777777" w:rsidR="00173F87" w:rsidRDefault="00173F87"/>
        </w:tc>
        <w:tc>
          <w:tcPr>
            <w:tcW w:w="1440" w:type="dxa"/>
          </w:tcPr>
          <w:p w14:paraId="63E3BE0F" w14:textId="77777777" w:rsidR="00173F87" w:rsidRDefault="00173F87"/>
        </w:tc>
        <w:tc>
          <w:tcPr>
            <w:tcW w:w="1440" w:type="dxa"/>
          </w:tcPr>
          <w:p w14:paraId="32FF426E" w14:textId="77777777" w:rsidR="00173F87" w:rsidRDefault="00173F87"/>
        </w:tc>
      </w:tr>
      <w:tr w:rsidR="00173F87" w14:paraId="3BCEE125" w14:textId="77777777" w:rsidTr="001B2B02">
        <w:tc>
          <w:tcPr>
            <w:tcW w:w="1440" w:type="dxa"/>
          </w:tcPr>
          <w:p w14:paraId="0B73BEB3" w14:textId="77777777" w:rsidR="00173F87" w:rsidRDefault="00000000">
            <w:r>
              <w:t>2</w:t>
            </w:r>
          </w:p>
        </w:tc>
        <w:tc>
          <w:tcPr>
            <w:tcW w:w="1440" w:type="dxa"/>
          </w:tcPr>
          <w:p w14:paraId="72679724" w14:textId="77777777" w:rsidR="00173F87" w:rsidRDefault="00000000">
            <w:r>
              <w:t>Check confirmation page details.</w:t>
            </w:r>
          </w:p>
        </w:tc>
        <w:tc>
          <w:tcPr>
            <w:tcW w:w="1440" w:type="dxa"/>
          </w:tcPr>
          <w:p w14:paraId="0B1E302D" w14:textId="77777777" w:rsidR="00173F87" w:rsidRDefault="00000000">
            <w:r>
              <w:t>Page shows correct guest name, room type, and stay dates.</w:t>
            </w:r>
          </w:p>
        </w:tc>
        <w:tc>
          <w:tcPr>
            <w:tcW w:w="1440" w:type="dxa"/>
          </w:tcPr>
          <w:p w14:paraId="202AD7A3" w14:textId="77777777" w:rsidR="00173F87" w:rsidRDefault="00173F87"/>
        </w:tc>
        <w:tc>
          <w:tcPr>
            <w:tcW w:w="1440" w:type="dxa"/>
          </w:tcPr>
          <w:p w14:paraId="269F3EEA" w14:textId="77777777" w:rsidR="00173F87" w:rsidRDefault="00173F87"/>
        </w:tc>
        <w:tc>
          <w:tcPr>
            <w:tcW w:w="1440" w:type="dxa"/>
          </w:tcPr>
          <w:p w14:paraId="463D6169" w14:textId="77777777" w:rsidR="00173F87" w:rsidRDefault="00173F87"/>
        </w:tc>
      </w:tr>
    </w:tbl>
    <w:p w14:paraId="0AA026C8" w14:textId="77777777" w:rsidR="00173F87" w:rsidRDefault="00000000">
      <w:r>
        <w:br w:type="page"/>
      </w:r>
    </w:p>
    <w:p w14:paraId="3CFC6E12" w14:textId="77777777" w:rsidR="00173F87" w:rsidRDefault="00000000">
      <w:pPr>
        <w:pStyle w:val="Heading2"/>
      </w:pPr>
      <w:r>
        <w:lastRenderedPageBreak/>
        <w:t>Test 8 – Reservation Page Responsiveness</w:t>
      </w:r>
    </w:p>
    <w:p w14:paraId="3B1770D8" w14:textId="77777777" w:rsidR="00173F87" w:rsidRDefault="00000000">
      <w:r>
        <w:t>Objective: Ensure functionality of 'Reservation Page Responsiveness'.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3"/>
        <w:gridCol w:w="4267"/>
      </w:tblGrid>
      <w:tr w:rsidR="00FC3E48" w:rsidRPr="008949BC" w14:paraId="68DC6EAF" w14:textId="77777777" w:rsidTr="007278F8">
        <w:tc>
          <w:tcPr>
            <w:tcW w:w="4363" w:type="dxa"/>
          </w:tcPr>
          <w:p w14:paraId="3D05A45F" w14:textId="77777777" w:rsidR="00FC3E48" w:rsidRPr="00405863" w:rsidRDefault="00FC3E48" w:rsidP="00317C70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Develope</w:t>
            </w:r>
            <w:r w:rsidRPr="008949BC">
              <w:rPr>
                <w:b/>
                <w:bCs/>
              </w:rPr>
              <w:t>r</w:t>
            </w:r>
          </w:p>
        </w:tc>
        <w:tc>
          <w:tcPr>
            <w:tcW w:w="4267" w:type="dxa"/>
          </w:tcPr>
          <w:p w14:paraId="1C7FAB54" w14:textId="77777777" w:rsidR="00FC3E48" w:rsidRPr="008949BC" w:rsidRDefault="00FC3E48" w:rsidP="00317C70">
            <w:r w:rsidRPr="00405863">
              <w:t xml:space="preserve"> </w:t>
            </w:r>
          </w:p>
        </w:tc>
      </w:tr>
      <w:tr w:rsidR="007278F8" w:rsidRPr="008949BC" w14:paraId="0083880D" w14:textId="77777777" w:rsidTr="007278F8">
        <w:tc>
          <w:tcPr>
            <w:tcW w:w="4363" w:type="dxa"/>
          </w:tcPr>
          <w:p w14:paraId="6B8F201D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6CCFF1FE" w14:textId="3C4358B5" w:rsidR="007278F8" w:rsidRPr="008949BC" w:rsidRDefault="007278F8" w:rsidP="007278F8">
            <w:r>
              <w:t>09/14/2025</w:t>
            </w:r>
          </w:p>
        </w:tc>
      </w:tr>
      <w:tr w:rsidR="007278F8" w:rsidRPr="008949BC" w14:paraId="6E597A58" w14:textId="77777777" w:rsidTr="007278F8">
        <w:tc>
          <w:tcPr>
            <w:tcW w:w="4363" w:type="dxa"/>
          </w:tcPr>
          <w:p w14:paraId="5107080E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Peer tester</w:t>
            </w:r>
          </w:p>
        </w:tc>
        <w:tc>
          <w:tcPr>
            <w:tcW w:w="4267" w:type="dxa"/>
          </w:tcPr>
          <w:p w14:paraId="15CCD6CF" w14:textId="77777777" w:rsidR="007278F8" w:rsidRPr="008949BC" w:rsidRDefault="007278F8" w:rsidP="007278F8">
            <w:r w:rsidRPr="00405863">
              <w:t xml:space="preserve"> </w:t>
            </w:r>
          </w:p>
        </w:tc>
      </w:tr>
      <w:tr w:rsidR="007278F8" w:rsidRPr="00405863" w14:paraId="70D8EEDC" w14:textId="77777777" w:rsidTr="007278F8">
        <w:tc>
          <w:tcPr>
            <w:tcW w:w="4363" w:type="dxa"/>
          </w:tcPr>
          <w:p w14:paraId="79B7762E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0E3DB86D" w14:textId="24E673EA" w:rsidR="007278F8" w:rsidRPr="00405863" w:rsidRDefault="007278F8" w:rsidP="007278F8">
            <w:r>
              <w:t>09/14/2025</w:t>
            </w:r>
          </w:p>
        </w:tc>
      </w:tr>
    </w:tbl>
    <w:p w14:paraId="25760E0C" w14:textId="77777777" w:rsidR="00FC3E48" w:rsidRDefault="00FC3E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1439"/>
        <w:gridCol w:w="1439"/>
        <w:gridCol w:w="1439"/>
        <w:gridCol w:w="1438"/>
        <w:gridCol w:w="1439"/>
      </w:tblGrid>
      <w:tr w:rsidR="00173F87" w14:paraId="17DE5EC4" w14:textId="77777777" w:rsidTr="001B2B02">
        <w:tc>
          <w:tcPr>
            <w:tcW w:w="1440" w:type="dxa"/>
          </w:tcPr>
          <w:p w14:paraId="0D50F32D" w14:textId="77777777" w:rsidR="00173F87" w:rsidRDefault="00000000">
            <w:r>
              <w:t>Step</w:t>
            </w:r>
          </w:p>
        </w:tc>
        <w:tc>
          <w:tcPr>
            <w:tcW w:w="1440" w:type="dxa"/>
          </w:tcPr>
          <w:p w14:paraId="758DBD9E" w14:textId="77777777" w:rsidR="00173F87" w:rsidRDefault="00000000">
            <w:r>
              <w:t>Action</w:t>
            </w:r>
          </w:p>
        </w:tc>
        <w:tc>
          <w:tcPr>
            <w:tcW w:w="1440" w:type="dxa"/>
          </w:tcPr>
          <w:p w14:paraId="59B0400C" w14:textId="77777777" w:rsidR="00173F87" w:rsidRDefault="00000000">
            <w:r>
              <w:t>Expected Results</w:t>
            </w:r>
          </w:p>
        </w:tc>
        <w:tc>
          <w:tcPr>
            <w:tcW w:w="1440" w:type="dxa"/>
          </w:tcPr>
          <w:p w14:paraId="5995EAB1" w14:textId="77777777" w:rsidR="00173F87" w:rsidRDefault="00000000">
            <w:r>
              <w:t>Developer Pass/Fail</w:t>
            </w:r>
          </w:p>
        </w:tc>
        <w:tc>
          <w:tcPr>
            <w:tcW w:w="1440" w:type="dxa"/>
          </w:tcPr>
          <w:p w14:paraId="67597C70" w14:textId="77777777" w:rsidR="00173F87" w:rsidRDefault="00000000">
            <w:r>
              <w:t>Tester Pass/Fail</w:t>
            </w:r>
          </w:p>
        </w:tc>
        <w:tc>
          <w:tcPr>
            <w:tcW w:w="1440" w:type="dxa"/>
          </w:tcPr>
          <w:p w14:paraId="6F07C35B" w14:textId="77777777" w:rsidR="00173F87" w:rsidRDefault="00000000">
            <w:r>
              <w:t>Comments</w:t>
            </w:r>
          </w:p>
        </w:tc>
      </w:tr>
      <w:tr w:rsidR="00173F87" w14:paraId="37F1FB20" w14:textId="77777777" w:rsidTr="001B2B02">
        <w:tc>
          <w:tcPr>
            <w:tcW w:w="1440" w:type="dxa"/>
          </w:tcPr>
          <w:p w14:paraId="48E63D79" w14:textId="77777777" w:rsidR="00173F87" w:rsidRDefault="00000000">
            <w:r>
              <w:t>1</w:t>
            </w:r>
          </w:p>
        </w:tc>
        <w:tc>
          <w:tcPr>
            <w:tcW w:w="1440" w:type="dxa"/>
          </w:tcPr>
          <w:p w14:paraId="43D1349B" w14:textId="77777777" w:rsidR="00173F87" w:rsidRDefault="00000000">
            <w:r>
              <w:t>Resize browser to desktop, tablet, and mobile widths.</w:t>
            </w:r>
          </w:p>
        </w:tc>
        <w:tc>
          <w:tcPr>
            <w:tcW w:w="1440" w:type="dxa"/>
          </w:tcPr>
          <w:p w14:paraId="4BDBFC7E" w14:textId="77777777" w:rsidR="00173F87" w:rsidRDefault="00000000">
            <w:r>
              <w:t>Layout adjusts without breaking form or buttons.</w:t>
            </w:r>
          </w:p>
        </w:tc>
        <w:tc>
          <w:tcPr>
            <w:tcW w:w="1440" w:type="dxa"/>
          </w:tcPr>
          <w:p w14:paraId="517253FA" w14:textId="77777777" w:rsidR="00173F87" w:rsidRDefault="00173F87"/>
        </w:tc>
        <w:tc>
          <w:tcPr>
            <w:tcW w:w="1440" w:type="dxa"/>
          </w:tcPr>
          <w:p w14:paraId="2A0C6E5F" w14:textId="77777777" w:rsidR="00173F87" w:rsidRDefault="00173F87"/>
        </w:tc>
        <w:tc>
          <w:tcPr>
            <w:tcW w:w="1440" w:type="dxa"/>
          </w:tcPr>
          <w:p w14:paraId="39F2F01A" w14:textId="77777777" w:rsidR="00173F87" w:rsidRDefault="00173F87"/>
        </w:tc>
      </w:tr>
      <w:tr w:rsidR="00173F87" w14:paraId="42CD0F3F" w14:textId="77777777" w:rsidTr="001B2B02">
        <w:tc>
          <w:tcPr>
            <w:tcW w:w="1440" w:type="dxa"/>
          </w:tcPr>
          <w:p w14:paraId="593BC0C2" w14:textId="77777777" w:rsidR="00173F87" w:rsidRDefault="00000000">
            <w:r>
              <w:t>2</w:t>
            </w:r>
          </w:p>
        </w:tc>
        <w:tc>
          <w:tcPr>
            <w:tcW w:w="1440" w:type="dxa"/>
          </w:tcPr>
          <w:p w14:paraId="645EACEA" w14:textId="77777777" w:rsidR="00173F87" w:rsidRDefault="00000000">
            <w:r>
              <w:t>Test form fields and submission on mobile view.</w:t>
            </w:r>
          </w:p>
        </w:tc>
        <w:tc>
          <w:tcPr>
            <w:tcW w:w="1440" w:type="dxa"/>
          </w:tcPr>
          <w:p w14:paraId="1F1C7011" w14:textId="77777777" w:rsidR="00173F87" w:rsidRDefault="00000000">
            <w:r>
              <w:t>Form works correctly in responsive mode.</w:t>
            </w:r>
          </w:p>
        </w:tc>
        <w:tc>
          <w:tcPr>
            <w:tcW w:w="1440" w:type="dxa"/>
          </w:tcPr>
          <w:p w14:paraId="2103F499" w14:textId="77777777" w:rsidR="00173F87" w:rsidRDefault="00173F87"/>
        </w:tc>
        <w:tc>
          <w:tcPr>
            <w:tcW w:w="1440" w:type="dxa"/>
          </w:tcPr>
          <w:p w14:paraId="2FCB62CE" w14:textId="77777777" w:rsidR="00173F87" w:rsidRDefault="00173F87"/>
        </w:tc>
        <w:tc>
          <w:tcPr>
            <w:tcW w:w="1440" w:type="dxa"/>
          </w:tcPr>
          <w:p w14:paraId="289A4EC8" w14:textId="77777777" w:rsidR="00173F87" w:rsidRDefault="00173F87"/>
        </w:tc>
      </w:tr>
    </w:tbl>
    <w:p w14:paraId="4FCEAD64" w14:textId="77777777" w:rsidR="00173F87" w:rsidRDefault="00000000">
      <w:r>
        <w:br w:type="page"/>
      </w:r>
    </w:p>
    <w:p w14:paraId="46DEB66F" w14:textId="77777777" w:rsidR="00173F87" w:rsidRDefault="00000000">
      <w:pPr>
        <w:pStyle w:val="Heading2"/>
      </w:pPr>
      <w:r>
        <w:lastRenderedPageBreak/>
        <w:t>Test 9 – Reservation Backend Error Handling</w:t>
      </w:r>
    </w:p>
    <w:p w14:paraId="6909A9BF" w14:textId="77777777" w:rsidR="00173F87" w:rsidRDefault="00000000">
      <w:r>
        <w:t>Objective: Ensure functionality of 'Reservation Backend Error Handling'.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3"/>
        <w:gridCol w:w="4267"/>
      </w:tblGrid>
      <w:tr w:rsidR="00FC3E48" w:rsidRPr="008949BC" w14:paraId="5B62EDEA" w14:textId="77777777" w:rsidTr="007278F8">
        <w:tc>
          <w:tcPr>
            <w:tcW w:w="4363" w:type="dxa"/>
          </w:tcPr>
          <w:p w14:paraId="1CD2AE2E" w14:textId="77777777" w:rsidR="00FC3E48" w:rsidRPr="00405863" w:rsidRDefault="00FC3E48" w:rsidP="00317C70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Develope</w:t>
            </w:r>
            <w:r w:rsidRPr="008949BC">
              <w:rPr>
                <w:b/>
                <w:bCs/>
              </w:rPr>
              <w:t>r</w:t>
            </w:r>
          </w:p>
        </w:tc>
        <w:tc>
          <w:tcPr>
            <w:tcW w:w="4267" w:type="dxa"/>
          </w:tcPr>
          <w:p w14:paraId="5970E736" w14:textId="77777777" w:rsidR="00FC3E48" w:rsidRPr="008949BC" w:rsidRDefault="00FC3E48" w:rsidP="00317C70">
            <w:r w:rsidRPr="00405863">
              <w:t xml:space="preserve"> </w:t>
            </w:r>
          </w:p>
        </w:tc>
      </w:tr>
      <w:tr w:rsidR="007278F8" w:rsidRPr="008949BC" w14:paraId="0C3AF149" w14:textId="77777777" w:rsidTr="007278F8">
        <w:tc>
          <w:tcPr>
            <w:tcW w:w="4363" w:type="dxa"/>
          </w:tcPr>
          <w:p w14:paraId="7D4E080A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35976643" w14:textId="3A33F98B" w:rsidR="007278F8" w:rsidRPr="008949BC" w:rsidRDefault="007278F8" w:rsidP="007278F8">
            <w:r>
              <w:t>09/14/2025</w:t>
            </w:r>
          </w:p>
        </w:tc>
      </w:tr>
      <w:tr w:rsidR="007278F8" w:rsidRPr="008949BC" w14:paraId="3CDE2411" w14:textId="77777777" w:rsidTr="007278F8">
        <w:tc>
          <w:tcPr>
            <w:tcW w:w="4363" w:type="dxa"/>
          </w:tcPr>
          <w:p w14:paraId="4C4721EF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Peer tester</w:t>
            </w:r>
          </w:p>
        </w:tc>
        <w:tc>
          <w:tcPr>
            <w:tcW w:w="4267" w:type="dxa"/>
          </w:tcPr>
          <w:p w14:paraId="5FEDB24D" w14:textId="77777777" w:rsidR="007278F8" w:rsidRPr="008949BC" w:rsidRDefault="007278F8" w:rsidP="007278F8">
            <w:r w:rsidRPr="00405863">
              <w:t xml:space="preserve"> </w:t>
            </w:r>
          </w:p>
        </w:tc>
      </w:tr>
      <w:tr w:rsidR="007278F8" w:rsidRPr="00405863" w14:paraId="77470CE2" w14:textId="77777777" w:rsidTr="007278F8">
        <w:tc>
          <w:tcPr>
            <w:tcW w:w="4363" w:type="dxa"/>
          </w:tcPr>
          <w:p w14:paraId="311A6FD3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267" w:type="dxa"/>
          </w:tcPr>
          <w:p w14:paraId="5E40CEB6" w14:textId="5C449954" w:rsidR="007278F8" w:rsidRPr="00405863" w:rsidRDefault="007278F8" w:rsidP="007278F8">
            <w:r>
              <w:t>09/14/2025</w:t>
            </w:r>
          </w:p>
        </w:tc>
      </w:tr>
    </w:tbl>
    <w:p w14:paraId="55CC61D9" w14:textId="77777777" w:rsidR="00FC3E48" w:rsidRDefault="00FC3E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440"/>
        <w:gridCol w:w="1440"/>
        <w:gridCol w:w="1438"/>
        <w:gridCol w:w="1438"/>
        <w:gridCol w:w="1439"/>
      </w:tblGrid>
      <w:tr w:rsidR="00173F87" w14:paraId="3A0F08AC" w14:textId="77777777" w:rsidTr="001B2B02">
        <w:tc>
          <w:tcPr>
            <w:tcW w:w="1440" w:type="dxa"/>
          </w:tcPr>
          <w:p w14:paraId="32C1F408" w14:textId="77777777" w:rsidR="00173F87" w:rsidRDefault="00000000">
            <w:r>
              <w:t>Step</w:t>
            </w:r>
          </w:p>
        </w:tc>
        <w:tc>
          <w:tcPr>
            <w:tcW w:w="1440" w:type="dxa"/>
          </w:tcPr>
          <w:p w14:paraId="55BBA31B" w14:textId="77777777" w:rsidR="00173F87" w:rsidRDefault="00000000">
            <w:r>
              <w:t>Action</w:t>
            </w:r>
          </w:p>
        </w:tc>
        <w:tc>
          <w:tcPr>
            <w:tcW w:w="1440" w:type="dxa"/>
          </w:tcPr>
          <w:p w14:paraId="1A6D3899" w14:textId="77777777" w:rsidR="00173F87" w:rsidRDefault="00000000">
            <w:r>
              <w:t>Expected Results</w:t>
            </w:r>
          </w:p>
        </w:tc>
        <w:tc>
          <w:tcPr>
            <w:tcW w:w="1440" w:type="dxa"/>
          </w:tcPr>
          <w:p w14:paraId="6B210DBC" w14:textId="77777777" w:rsidR="00173F87" w:rsidRDefault="00000000">
            <w:r>
              <w:t>Developer Pass/Fail</w:t>
            </w:r>
          </w:p>
        </w:tc>
        <w:tc>
          <w:tcPr>
            <w:tcW w:w="1440" w:type="dxa"/>
          </w:tcPr>
          <w:p w14:paraId="6E18E26D" w14:textId="77777777" w:rsidR="00173F87" w:rsidRDefault="00000000">
            <w:r>
              <w:t>Tester Pass/Fail</w:t>
            </w:r>
          </w:p>
        </w:tc>
        <w:tc>
          <w:tcPr>
            <w:tcW w:w="1440" w:type="dxa"/>
          </w:tcPr>
          <w:p w14:paraId="4BB356A0" w14:textId="77777777" w:rsidR="00173F87" w:rsidRDefault="00000000">
            <w:r>
              <w:t>Comments</w:t>
            </w:r>
          </w:p>
        </w:tc>
      </w:tr>
      <w:tr w:rsidR="00173F87" w14:paraId="7940F4B8" w14:textId="77777777" w:rsidTr="001B2B02">
        <w:tc>
          <w:tcPr>
            <w:tcW w:w="1440" w:type="dxa"/>
          </w:tcPr>
          <w:p w14:paraId="6DCC9270" w14:textId="77777777" w:rsidR="00173F87" w:rsidRDefault="00000000">
            <w:r>
              <w:t>1</w:t>
            </w:r>
          </w:p>
        </w:tc>
        <w:tc>
          <w:tcPr>
            <w:tcW w:w="1440" w:type="dxa"/>
          </w:tcPr>
          <w:p w14:paraId="5C1AB85D" w14:textId="77777777" w:rsidR="00173F87" w:rsidRDefault="00000000">
            <w:r>
              <w:t>Simulate backend error (e.g., database unavailable).</w:t>
            </w:r>
          </w:p>
        </w:tc>
        <w:tc>
          <w:tcPr>
            <w:tcW w:w="1440" w:type="dxa"/>
          </w:tcPr>
          <w:p w14:paraId="081FB45C" w14:textId="77777777" w:rsidR="00173F87" w:rsidRDefault="00000000">
            <w:r>
              <w:t>Error page shown with friendly message.</w:t>
            </w:r>
          </w:p>
        </w:tc>
        <w:tc>
          <w:tcPr>
            <w:tcW w:w="1440" w:type="dxa"/>
          </w:tcPr>
          <w:p w14:paraId="4356E877" w14:textId="77777777" w:rsidR="00173F87" w:rsidRDefault="00173F87"/>
        </w:tc>
        <w:tc>
          <w:tcPr>
            <w:tcW w:w="1440" w:type="dxa"/>
          </w:tcPr>
          <w:p w14:paraId="7820FC29" w14:textId="77777777" w:rsidR="00173F87" w:rsidRDefault="00173F87"/>
        </w:tc>
        <w:tc>
          <w:tcPr>
            <w:tcW w:w="1440" w:type="dxa"/>
          </w:tcPr>
          <w:p w14:paraId="2476B66B" w14:textId="77777777" w:rsidR="00173F87" w:rsidRDefault="00173F87"/>
        </w:tc>
      </w:tr>
      <w:tr w:rsidR="00173F87" w14:paraId="037DD875" w14:textId="77777777" w:rsidTr="001B2B02">
        <w:tc>
          <w:tcPr>
            <w:tcW w:w="1440" w:type="dxa"/>
          </w:tcPr>
          <w:p w14:paraId="4BF92C7B" w14:textId="77777777" w:rsidR="00173F87" w:rsidRDefault="00000000">
            <w:r>
              <w:t>2</w:t>
            </w:r>
          </w:p>
        </w:tc>
        <w:tc>
          <w:tcPr>
            <w:tcW w:w="1440" w:type="dxa"/>
          </w:tcPr>
          <w:p w14:paraId="312C4B6B" w14:textId="77777777" w:rsidR="00173F87" w:rsidRDefault="00000000">
            <w:r>
              <w:t>Submit duplicate request quickly.</w:t>
            </w:r>
          </w:p>
        </w:tc>
        <w:tc>
          <w:tcPr>
            <w:tcW w:w="1440" w:type="dxa"/>
          </w:tcPr>
          <w:p w14:paraId="0B560E75" w14:textId="77777777" w:rsidR="00173F87" w:rsidRDefault="00000000">
            <w:r>
              <w:t>System prevents duplicate reservations with proper error handling.</w:t>
            </w:r>
          </w:p>
        </w:tc>
        <w:tc>
          <w:tcPr>
            <w:tcW w:w="1440" w:type="dxa"/>
          </w:tcPr>
          <w:p w14:paraId="7F755606" w14:textId="77777777" w:rsidR="00173F87" w:rsidRDefault="00173F87"/>
        </w:tc>
        <w:tc>
          <w:tcPr>
            <w:tcW w:w="1440" w:type="dxa"/>
          </w:tcPr>
          <w:p w14:paraId="537214DF" w14:textId="77777777" w:rsidR="00173F87" w:rsidRDefault="00173F87"/>
        </w:tc>
        <w:tc>
          <w:tcPr>
            <w:tcW w:w="1440" w:type="dxa"/>
          </w:tcPr>
          <w:p w14:paraId="5A97900B" w14:textId="77777777" w:rsidR="00173F87" w:rsidRDefault="00173F87"/>
        </w:tc>
      </w:tr>
    </w:tbl>
    <w:p w14:paraId="0DE5A78C" w14:textId="77777777" w:rsidR="00173F87" w:rsidRDefault="00000000">
      <w:r>
        <w:br w:type="page"/>
      </w:r>
    </w:p>
    <w:p w14:paraId="3E594B53" w14:textId="77777777" w:rsidR="00173F87" w:rsidRDefault="00000000">
      <w:pPr>
        <w:pStyle w:val="Heading2"/>
      </w:pPr>
      <w:r>
        <w:lastRenderedPageBreak/>
        <w:t>Test 10 – Security: Prevent Unauthorized Reservations</w:t>
      </w:r>
    </w:p>
    <w:p w14:paraId="02AB821A" w14:textId="77777777" w:rsidR="00173F87" w:rsidRDefault="00000000">
      <w:r>
        <w:t>Objective: Ensure functionality of 'Security: Prevent Unauthorized Reservations'.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7"/>
        <w:gridCol w:w="4323"/>
      </w:tblGrid>
      <w:tr w:rsidR="00FC3E48" w:rsidRPr="008949BC" w14:paraId="469265B1" w14:textId="77777777" w:rsidTr="007278F8">
        <w:tc>
          <w:tcPr>
            <w:tcW w:w="4307" w:type="dxa"/>
          </w:tcPr>
          <w:p w14:paraId="311D63ED" w14:textId="77777777" w:rsidR="00FC3E48" w:rsidRPr="00405863" w:rsidRDefault="00FC3E48" w:rsidP="00317C70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Develope</w:t>
            </w:r>
            <w:r w:rsidRPr="008949BC">
              <w:rPr>
                <w:b/>
                <w:bCs/>
              </w:rPr>
              <w:t>r</w:t>
            </w:r>
          </w:p>
        </w:tc>
        <w:tc>
          <w:tcPr>
            <w:tcW w:w="4323" w:type="dxa"/>
          </w:tcPr>
          <w:p w14:paraId="4F8F468D" w14:textId="77777777" w:rsidR="00FC3E48" w:rsidRPr="008949BC" w:rsidRDefault="00FC3E48" w:rsidP="00317C70">
            <w:r w:rsidRPr="00405863">
              <w:t xml:space="preserve"> </w:t>
            </w:r>
          </w:p>
        </w:tc>
      </w:tr>
      <w:tr w:rsidR="007278F8" w:rsidRPr="008949BC" w14:paraId="5CE3AFC9" w14:textId="77777777" w:rsidTr="007278F8">
        <w:tc>
          <w:tcPr>
            <w:tcW w:w="4307" w:type="dxa"/>
          </w:tcPr>
          <w:p w14:paraId="7954024D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323" w:type="dxa"/>
          </w:tcPr>
          <w:p w14:paraId="26E93D5C" w14:textId="14CCF6A9" w:rsidR="007278F8" w:rsidRPr="008949BC" w:rsidRDefault="007278F8" w:rsidP="007278F8">
            <w:pPr>
              <w:tabs>
                <w:tab w:val="left" w:pos="750"/>
              </w:tabs>
            </w:pPr>
            <w:r>
              <w:t>09/14/2025</w:t>
            </w:r>
          </w:p>
        </w:tc>
      </w:tr>
      <w:tr w:rsidR="007278F8" w:rsidRPr="008949BC" w14:paraId="382683DC" w14:textId="77777777" w:rsidTr="007278F8">
        <w:tc>
          <w:tcPr>
            <w:tcW w:w="4307" w:type="dxa"/>
          </w:tcPr>
          <w:p w14:paraId="25DBA928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Peer tester</w:t>
            </w:r>
          </w:p>
        </w:tc>
        <w:tc>
          <w:tcPr>
            <w:tcW w:w="4323" w:type="dxa"/>
          </w:tcPr>
          <w:p w14:paraId="76F53606" w14:textId="2E4CB53D" w:rsidR="007278F8" w:rsidRPr="008949BC" w:rsidRDefault="007278F8" w:rsidP="007278F8">
            <w:r w:rsidRPr="00405863">
              <w:t xml:space="preserve"> </w:t>
            </w:r>
            <w:r>
              <w:t>Christopher Reaney</w:t>
            </w:r>
          </w:p>
        </w:tc>
      </w:tr>
      <w:tr w:rsidR="007278F8" w:rsidRPr="00405863" w14:paraId="240A3019" w14:textId="77777777" w:rsidTr="007278F8">
        <w:tc>
          <w:tcPr>
            <w:tcW w:w="4307" w:type="dxa"/>
          </w:tcPr>
          <w:p w14:paraId="389D562E" w14:textId="77777777" w:rsidR="007278F8" w:rsidRPr="00405863" w:rsidRDefault="007278F8" w:rsidP="007278F8">
            <w:pPr>
              <w:rPr>
                <w:b/>
                <w:bCs/>
              </w:rPr>
            </w:pPr>
            <w:r w:rsidRPr="00405863">
              <w:rPr>
                <w:b/>
                <w:bCs/>
              </w:rPr>
              <w:t>Date tested</w:t>
            </w:r>
          </w:p>
        </w:tc>
        <w:tc>
          <w:tcPr>
            <w:tcW w:w="4323" w:type="dxa"/>
          </w:tcPr>
          <w:p w14:paraId="06FFF297" w14:textId="49090B8F" w:rsidR="007278F8" w:rsidRPr="00405863" w:rsidRDefault="007278F8" w:rsidP="007278F8">
            <w:r>
              <w:t>09/14/2025</w:t>
            </w:r>
          </w:p>
        </w:tc>
      </w:tr>
    </w:tbl>
    <w:p w14:paraId="7DC60792" w14:textId="1AFF2280" w:rsidR="00FC3E48" w:rsidRDefault="00B33F4D">
      <w:r>
        <w:rPr>
          <w:noProof/>
        </w:rPr>
        <w:drawing>
          <wp:anchor distT="0" distB="0" distL="114300" distR="114300" simplePos="0" relativeHeight="251658240" behindDoc="0" locked="0" layoutInCell="1" allowOverlap="1" wp14:anchorId="40DC6DA4" wp14:editId="7EF6F56E">
            <wp:simplePos x="0" y="0"/>
            <wp:positionH relativeFrom="margin">
              <wp:align>center</wp:align>
            </wp:positionH>
            <wp:positionV relativeFrom="paragraph">
              <wp:posOffset>3738245</wp:posOffset>
            </wp:positionV>
            <wp:extent cx="4419600" cy="2893060"/>
            <wp:effectExtent l="0" t="0" r="0" b="2540"/>
            <wp:wrapTopAndBottom/>
            <wp:docPr id="1056776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768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2"/>
        <w:gridCol w:w="1430"/>
        <w:gridCol w:w="1618"/>
        <w:gridCol w:w="1412"/>
        <w:gridCol w:w="1402"/>
        <w:gridCol w:w="1416"/>
      </w:tblGrid>
      <w:tr w:rsidR="00173F87" w14:paraId="171CECC5" w14:textId="77777777" w:rsidTr="00B33F4D">
        <w:tc>
          <w:tcPr>
            <w:tcW w:w="1352" w:type="dxa"/>
          </w:tcPr>
          <w:p w14:paraId="08AAD5D9" w14:textId="77777777" w:rsidR="00173F87" w:rsidRDefault="00000000">
            <w:r>
              <w:t>Step</w:t>
            </w:r>
          </w:p>
        </w:tc>
        <w:tc>
          <w:tcPr>
            <w:tcW w:w="1430" w:type="dxa"/>
          </w:tcPr>
          <w:p w14:paraId="1CDA945E" w14:textId="77777777" w:rsidR="00173F87" w:rsidRDefault="00000000">
            <w:r>
              <w:t>Action</w:t>
            </w:r>
          </w:p>
        </w:tc>
        <w:tc>
          <w:tcPr>
            <w:tcW w:w="1618" w:type="dxa"/>
          </w:tcPr>
          <w:p w14:paraId="087A9CE7" w14:textId="77777777" w:rsidR="00173F87" w:rsidRDefault="00000000">
            <w:r>
              <w:t>Expected Results</w:t>
            </w:r>
          </w:p>
        </w:tc>
        <w:tc>
          <w:tcPr>
            <w:tcW w:w="1412" w:type="dxa"/>
          </w:tcPr>
          <w:p w14:paraId="62E20E70" w14:textId="77777777" w:rsidR="00173F87" w:rsidRDefault="00000000">
            <w:r>
              <w:t>Developer Pass/Fail</w:t>
            </w:r>
          </w:p>
        </w:tc>
        <w:tc>
          <w:tcPr>
            <w:tcW w:w="1402" w:type="dxa"/>
          </w:tcPr>
          <w:p w14:paraId="1550CFF2" w14:textId="77777777" w:rsidR="00173F87" w:rsidRDefault="00000000">
            <w:r>
              <w:t>Tester Pass/Fail</w:t>
            </w:r>
          </w:p>
        </w:tc>
        <w:tc>
          <w:tcPr>
            <w:tcW w:w="1416" w:type="dxa"/>
          </w:tcPr>
          <w:p w14:paraId="58462C43" w14:textId="77777777" w:rsidR="00173F87" w:rsidRDefault="00000000">
            <w:r>
              <w:t>Comments</w:t>
            </w:r>
          </w:p>
        </w:tc>
      </w:tr>
      <w:tr w:rsidR="00173F87" w14:paraId="4E0CA827" w14:textId="77777777" w:rsidTr="00B33F4D">
        <w:tc>
          <w:tcPr>
            <w:tcW w:w="1352" w:type="dxa"/>
          </w:tcPr>
          <w:p w14:paraId="4BB400A8" w14:textId="77777777" w:rsidR="00173F87" w:rsidRDefault="00000000">
            <w:r>
              <w:t>1</w:t>
            </w:r>
          </w:p>
        </w:tc>
        <w:tc>
          <w:tcPr>
            <w:tcW w:w="1430" w:type="dxa"/>
          </w:tcPr>
          <w:p w14:paraId="538A049F" w14:textId="77777777" w:rsidR="00173F87" w:rsidRDefault="00000000">
            <w:r>
              <w:t>Try to submit reservation while not logged in (if login required).</w:t>
            </w:r>
          </w:p>
        </w:tc>
        <w:tc>
          <w:tcPr>
            <w:tcW w:w="1618" w:type="dxa"/>
          </w:tcPr>
          <w:p w14:paraId="70E02E90" w14:textId="77777777" w:rsidR="00173F87" w:rsidRDefault="00000000">
            <w:r>
              <w:t>Redirected to login page.</w:t>
            </w:r>
          </w:p>
        </w:tc>
        <w:tc>
          <w:tcPr>
            <w:tcW w:w="1412" w:type="dxa"/>
          </w:tcPr>
          <w:p w14:paraId="63672C3E" w14:textId="77777777" w:rsidR="00173F87" w:rsidRDefault="00173F87"/>
        </w:tc>
        <w:tc>
          <w:tcPr>
            <w:tcW w:w="1402" w:type="dxa"/>
          </w:tcPr>
          <w:p w14:paraId="08192FF4" w14:textId="7BFE5ECC" w:rsidR="00173F87" w:rsidRDefault="00CC3BA5">
            <w:r>
              <w:t>Pass</w:t>
            </w:r>
          </w:p>
        </w:tc>
        <w:tc>
          <w:tcPr>
            <w:tcW w:w="1416" w:type="dxa"/>
          </w:tcPr>
          <w:p w14:paraId="4951468F" w14:textId="0D6FD6A0" w:rsidR="00173F87" w:rsidRDefault="00CC3BA5">
            <w:r>
              <w:t>Doesn’t go back to index page, but instead suggests that we login. I like that better.</w:t>
            </w:r>
          </w:p>
        </w:tc>
      </w:tr>
      <w:tr w:rsidR="00173F87" w14:paraId="0EEF7CFA" w14:textId="77777777" w:rsidTr="00B33F4D">
        <w:tc>
          <w:tcPr>
            <w:tcW w:w="1352" w:type="dxa"/>
          </w:tcPr>
          <w:p w14:paraId="569BAF97" w14:textId="77777777" w:rsidR="00173F87" w:rsidRDefault="00000000">
            <w:r>
              <w:t>2</w:t>
            </w:r>
          </w:p>
        </w:tc>
        <w:tc>
          <w:tcPr>
            <w:tcW w:w="1430" w:type="dxa"/>
          </w:tcPr>
          <w:p w14:paraId="2DAC2260" w14:textId="77777777" w:rsidR="00173F87" w:rsidRDefault="00000000">
            <w:r>
              <w:t xml:space="preserve">Attempt to alter reservation ID in URL to another </w:t>
            </w:r>
            <w:r>
              <w:lastRenderedPageBreak/>
              <w:t>user's reservation.</w:t>
            </w:r>
          </w:p>
        </w:tc>
        <w:tc>
          <w:tcPr>
            <w:tcW w:w="1618" w:type="dxa"/>
          </w:tcPr>
          <w:p w14:paraId="3FAF93A4" w14:textId="0A72E130" w:rsidR="00173F87" w:rsidRDefault="00000000">
            <w:r>
              <w:lastRenderedPageBreak/>
              <w:t xml:space="preserve">System denies access with </w:t>
            </w:r>
            <w:r w:rsidR="00B33F4D">
              <w:t>e</w:t>
            </w:r>
            <w:r>
              <w:t>rror/redirect.</w:t>
            </w:r>
          </w:p>
        </w:tc>
        <w:tc>
          <w:tcPr>
            <w:tcW w:w="1412" w:type="dxa"/>
          </w:tcPr>
          <w:p w14:paraId="4DBFE174" w14:textId="77777777" w:rsidR="00173F87" w:rsidRDefault="00173F87"/>
        </w:tc>
        <w:tc>
          <w:tcPr>
            <w:tcW w:w="1402" w:type="dxa"/>
          </w:tcPr>
          <w:p w14:paraId="5539080A" w14:textId="2DF37E1B" w:rsidR="00173F87" w:rsidRDefault="00CC3BA5">
            <w:r>
              <w:t>PASS</w:t>
            </w:r>
          </w:p>
        </w:tc>
        <w:tc>
          <w:tcPr>
            <w:tcW w:w="1416" w:type="dxa"/>
          </w:tcPr>
          <w:p w14:paraId="07F64CDD" w14:textId="539A78E6" w:rsidR="00173F87" w:rsidRDefault="00CC3BA5">
            <w:r>
              <w:t xml:space="preserve">Doesn’t appear to be accessible at all without being logged </w:t>
            </w:r>
            <w:r>
              <w:lastRenderedPageBreak/>
              <w:t>in, so that seems good</w:t>
            </w:r>
          </w:p>
        </w:tc>
      </w:tr>
    </w:tbl>
    <w:p w14:paraId="024E7287" w14:textId="398E166D" w:rsidR="00B33F4D" w:rsidRDefault="00B33F4D"/>
    <w:p w14:paraId="11437C90" w14:textId="28AC84DC" w:rsidR="00B33F4D" w:rsidRDefault="00B33F4D"/>
    <w:sectPr w:rsidR="00B33F4D" w:rsidSect="00034616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B856C" w14:textId="77777777" w:rsidR="0081415B" w:rsidRDefault="0081415B" w:rsidP="000329DF">
      <w:pPr>
        <w:spacing w:after="0" w:line="240" w:lineRule="auto"/>
      </w:pPr>
      <w:r>
        <w:separator/>
      </w:r>
    </w:p>
  </w:endnote>
  <w:endnote w:type="continuationSeparator" w:id="0">
    <w:p w14:paraId="22AA3314" w14:textId="77777777" w:rsidR="0081415B" w:rsidRDefault="0081415B" w:rsidP="0003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B25F4" w14:textId="77777777" w:rsidR="0081415B" w:rsidRDefault="0081415B" w:rsidP="000329DF">
      <w:pPr>
        <w:spacing w:after="0" w:line="240" w:lineRule="auto"/>
      </w:pPr>
      <w:r>
        <w:separator/>
      </w:r>
    </w:p>
  </w:footnote>
  <w:footnote w:type="continuationSeparator" w:id="0">
    <w:p w14:paraId="00E17EBC" w14:textId="77777777" w:rsidR="0081415B" w:rsidRDefault="0081415B" w:rsidP="00032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70755277"/>
      <w:docPartObj>
        <w:docPartGallery w:val="Page Numbers (Top of Page)"/>
        <w:docPartUnique/>
      </w:docPartObj>
    </w:sdtPr>
    <w:sdtContent>
      <w:p w14:paraId="4DDC5FDC" w14:textId="7BB6E8B7" w:rsidR="000329DF" w:rsidRDefault="000329DF" w:rsidP="00946E7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B2B3A60" w14:textId="77777777" w:rsidR="000329DF" w:rsidRDefault="000329DF" w:rsidP="000329D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19358319"/>
      <w:docPartObj>
        <w:docPartGallery w:val="Page Numbers (Top of Page)"/>
        <w:docPartUnique/>
      </w:docPartObj>
    </w:sdtPr>
    <w:sdtContent>
      <w:p w14:paraId="65052161" w14:textId="77F36B0A" w:rsidR="000329DF" w:rsidRDefault="000329DF" w:rsidP="00946E7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7E9944" w14:textId="77777777" w:rsidR="000329DF" w:rsidRDefault="000329DF" w:rsidP="000329D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5546251">
    <w:abstractNumId w:val="8"/>
  </w:num>
  <w:num w:numId="2" w16cid:durableId="524829092">
    <w:abstractNumId w:val="6"/>
  </w:num>
  <w:num w:numId="3" w16cid:durableId="801000389">
    <w:abstractNumId w:val="5"/>
  </w:num>
  <w:num w:numId="4" w16cid:durableId="566690835">
    <w:abstractNumId w:val="4"/>
  </w:num>
  <w:num w:numId="5" w16cid:durableId="1157694443">
    <w:abstractNumId w:val="7"/>
  </w:num>
  <w:num w:numId="6" w16cid:durableId="624165333">
    <w:abstractNumId w:val="3"/>
  </w:num>
  <w:num w:numId="7" w16cid:durableId="2057965762">
    <w:abstractNumId w:val="2"/>
  </w:num>
  <w:num w:numId="8" w16cid:durableId="341131980">
    <w:abstractNumId w:val="1"/>
  </w:num>
  <w:num w:numId="9" w16cid:durableId="51754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9DF"/>
    <w:rsid w:val="00034616"/>
    <w:rsid w:val="0006063C"/>
    <w:rsid w:val="0015074B"/>
    <w:rsid w:val="0017185B"/>
    <w:rsid w:val="00173F87"/>
    <w:rsid w:val="001B2B02"/>
    <w:rsid w:val="0029639D"/>
    <w:rsid w:val="00315FC5"/>
    <w:rsid w:val="00326F90"/>
    <w:rsid w:val="00601897"/>
    <w:rsid w:val="00634B99"/>
    <w:rsid w:val="007203B8"/>
    <w:rsid w:val="007278F8"/>
    <w:rsid w:val="0081415B"/>
    <w:rsid w:val="00AA1D8D"/>
    <w:rsid w:val="00B33F4D"/>
    <w:rsid w:val="00B47730"/>
    <w:rsid w:val="00C177F9"/>
    <w:rsid w:val="00CB0664"/>
    <w:rsid w:val="00CC3BA5"/>
    <w:rsid w:val="00D55B7B"/>
    <w:rsid w:val="00D956CF"/>
    <w:rsid w:val="00EA06B1"/>
    <w:rsid w:val="00F372BF"/>
    <w:rsid w:val="00FC3E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3B46A"/>
  <w14:defaultImageDpi w14:val="300"/>
  <w15:docId w15:val="{197742D7-6DD6-304C-995C-E1688C7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32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Christopher Reaney</cp:lastModifiedBy>
  <cp:revision>8</cp:revision>
  <dcterms:created xsi:type="dcterms:W3CDTF">2025-09-08T15:45:00Z</dcterms:created>
  <dcterms:modified xsi:type="dcterms:W3CDTF">2025-09-14T19:00:00Z</dcterms:modified>
  <cp:category/>
</cp:coreProperties>
</file>